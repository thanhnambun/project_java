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rtl w:val="0"/>
        </w:rPr>
        <w:t>Danh sách Use Case</w:t>
      </w:r>
    </w:p>
    <w:p w14:paraId="00000002">
      <w:p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Nhóm: Ứng viên / Authentication</w:t>
      </w:r>
    </w:p>
    <w:p w14:paraId="00000003"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UC001 - Đăng ký tài khoản ứng viên</w:t>
      </w:r>
    </w:p>
    <w:p w14:paraId="00000004"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Cho phép ứng viên tạo tài khoản mới để sử dụng hệ thống.</w:t>
      </w:r>
    </w:p>
    <w:p w14:paraId="00000005"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Ứng viên.</w:t>
      </w:r>
    </w:p>
    <w:p w14:paraId="00000006"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Ứng viên chưa có tài khoản.</w:t>
      </w:r>
    </w:p>
    <w:p w14:paraId="00000007"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Tài khoản ứng viên được tạo và lưu vào hệ thống.</w:t>
      </w:r>
    </w:p>
    <w:p w14:paraId="00000008"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09">
      <w:pPr>
        <w:numPr>
          <w:ilvl w:val="2"/>
          <w:numId w:val="1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Ứng viên chọn chức năng "Đăng ký" từ menu chính.</w:t>
      </w:r>
    </w:p>
    <w:p w14:paraId="0000000A">
      <w:pPr>
        <w:numPr>
          <w:ilvl w:val="2"/>
          <w:numId w:val="1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Nhập thông tin: tên, email, mật khẩu, kinh nghiệm, tuổi, giới tính, danh sách công nghệ (có thể chọn nhiều).</w:t>
      </w:r>
    </w:p>
    <w:p w14:paraId="0000000B">
      <w:pPr>
        <w:numPr>
          <w:ilvl w:val="2"/>
          <w:numId w:val="1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kiểm tra tính hợp lệ của thông tin (email không trùng, mật khẩu hợp lệ, v.v.).</w:t>
      </w:r>
    </w:p>
    <w:p w14:paraId="0000000C">
      <w:pPr>
        <w:numPr>
          <w:ilvl w:val="2"/>
          <w:numId w:val="1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lưu tài khoản vào cơ sở dữ liệu.</w:t>
      </w:r>
    </w:p>
    <w:p w14:paraId="0000000D">
      <w:pPr>
        <w:numPr>
          <w:ilvl w:val="2"/>
          <w:numId w:val="1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thông báo "Đăng ký thành công".</w:t>
      </w:r>
    </w:p>
    <w:p w14:paraId="0000000E"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00F">
      <w:pPr>
        <w:numPr>
          <w:ilvl w:val="2"/>
          <w:numId w:val="1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3a. Email đã tồn tại: Hiển thị lỗi "Email đã được sử dụng" và yêu cầu nhập lại.</w:t>
      </w:r>
    </w:p>
    <w:p w14:paraId="00000010">
      <w:pPr>
        <w:numPr>
          <w:ilvl w:val="2"/>
          <w:numId w:val="1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3b. Thông tin không hợp lệ (thiếu trường bắt buộc, định dạng sai): Hiển thị lỗi tương ứng và yêu cầu nhập lại.</w:t>
      </w:r>
    </w:p>
    <w:p w14:paraId="00000011"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UC002 - Đăng nhập ứng viên</w:t>
      </w:r>
    </w:p>
    <w:p w14:paraId="00000012"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Cho phép ứng viên đăng nhập vào hệ thống với tài khoản hợp lệ.</w:t>
      </w:r>
    </w:p>
    <w:p w14:paraId="00000013"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Ứng viên.</w:t>
      </w:r>
    </w:p>
    <w:p w14:paraId="00000014"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Ứng viên có tài khoản hợp lệ và không bị khóa.</w:t>
      </w:r>
    </w:p>
    <w:p w14:paraId="00000015"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Ứng viên được chuyển đến menu dành cho ứng viên, thông tin đăng nhập được lưu.</w:t>
      </w:r>
    </w:p>
    <w:p w14:paraId="00000016"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17">
      <w:pPr>
        <w:numPr>
          <w:ilvl w:val="2"/>
          <w:numId w:val="1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Ứng viên chọn chức năng "Đăng nhập" từ menu chính.</w:t>
      </w:r>
    </w:p>
    <w:p w14:paraId="00000018">
      <w:pPr>
        <w:numPr>
          <w:ilvl w:val="2"/>
          <w:numId w:val="1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Nhập email và mật khẩu.</w:t>
      </w:r>
    </w:p>
    <w:p w14:paraId="00000019">
      <w:pPr>
        <w:numPr>
          <w:ilvl w:val="2"/>
          <w:numId w:val="1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kiểm tra thông tin đăng nhập.</w:t>
      </w:r>
    </w:p>
    <w:p w14:paraId="0000001A">
      <w:pPr>
        <w:numPr>
          <w:ilvl w:val="2"/>
          <w:numId w:val="1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Nếu hợp lệ, lưu trạng thái đăng nhập (duy trì kể cả khi tắt ứng dụng).</w:t>
      </w:r>
    </w:p>
    <w:p w14:paraId="0000001B">
      <w:pPr>
        <w:numPr>
          <w:ilvl w:val="2"/>
          <w:numId w:val="1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Chuyển đến menu chức năng của ứng viên.</w:t>
      </w:r>
    </w:p>
    <w:p w14:paraId="0000001C"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01D">
      <w:pPr>
        <w:numPr>
          <w:ilvl w:val="2"/>
          <w:numId w:val="1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3a. Sai email/mật khẩu: Hiển thị lỗi "Thông tin đăng nhập không đúng" và yêu cầu nhập lại.</w:t>
      </w:r>
    </w:p>
    <w:p w14:paraId="0000001E">
      <w:pPr>
        <w:numPr>
          <w:ilvl w:val="2"/>
          <w:numId w:val="1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3b. Tài khoản bị khóa: Hiển thị thông báo "Tài khoản hiện bị khóa" và từ chối đăng nhập.</w:t>
      </w:r>
    </w:p>
    <w:p w14:paraId="0000001F"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UC003 - Đăng xuất ứng viên</w:t>
      </w:r>
    </w:p>
    <w:p w14:paraId="00000020"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Cho phép ứng viên đăng xuất khỏi hệ thống.</w:t>
      </w:r>
    </w:p>
    <w:p w14:paraId="00000021"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Ứng viên.</w:t>
      </w:r>
    </w:p>
    <w:p w14:paraId="00000022"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Ứng viên đã đăng nhập.</w:t>
      </w:r>
    </w:p>
    <w:p w14:paraId="00000023"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Phiên đăng nhập kết thúc, chuyển về menu chính.</w:t>
      </w:r>
    </w:p>
    <w:p w14:paraId="00000024"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25">
      <w:pPr>
        <w:numPr>
          <w:ilvl w:val="2"/>
          <w:numId w:val="1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Ứng viên chọn chức năng "Đăng xuất" từ menu.</w:t>
      </w:r>
    </w:p>
    <w:p w14:paraId="00000026">
      <w:pPr>
        <w:numPr>
          <w:ilvl w:val="2"/>
          <w:numId w:val="1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xóa thông tin phiên đăng nhập.</w:t>
      </w:r>
    </w:p>
    <w:p w14:paraId="00000027">
      <w:pPr>
        <w:numPr>
          <w:ilvl w:val="2"/>
          <w:numId w:val="1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Chuyển về menu chính.</w:t>
      </w:r>
    </w:p>
    <w:p w14:paraId="00000028">
      <w:pPr>
        <w:numPr>
          <w:ilvl w:val="1"/>
          <w:numId w:val="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 Không có.</w:t>
      </w:r>
    </w:p>
    <w:p w14:paraId="00000029">
      <w:p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Nhóm: Admin / Authentication</w:t>
      </w:r>
    </w:p>
    <w:p w14:paraId="0000002A">
      <w:pPr>
        <w:numPr>
          <w:ilvl w:val="0"/>
          <w:numId w:val="2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UC004 - Khởi tạo tài khoản admin</w:t>
      </w:r>
    </w:p>
    <w:p w14:paraId="0000002B">
      <w:pPr>
        <w:numPr>
          <w:ilvl w:val="1"/>
          <w:numId w:val="2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Tạo tài khoản admin tự động khi hệ thống khởi chạy lần đầu.</w:t>
      </w:r>
    </w:p>
    <w:p w14:paraId="0000002C">
      <w:pPr>
        <w:numPr>
          <w:ilvl w:val="1"/>
          <w:numId w:val="2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Hệ thống.</w:t>
      </w:r>
    </w:p>
    <w:p w14:paraId="0000002D">
      <w:pPr>
        <w:numPr>
          <w:ilvl w:val="1"/>
          <w:numId w:val="2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Hệ thống chưa có tài khoản admin.</w:t>
      </w:r>
    </w:p>
    <w:p w14:paraId="0000002E">
      <w:pPr>
        <w:numPr>
          <w:ilvl w:val="1"/>
          <w:numId w:val="2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Tài khoản admin được tạo và lưu cục bộ.</w:t>
      </w:r>
    </w:p>
    <w:p w14:paraId="0000002F">
      <w:pPr>
        <w:numPr>
          <w:ilvl w:val="1"/>
          <w:numId w:val="2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30">
      <w:pPr>
        <w:numPr>
          <w:ilvl w:val="2"/>
          <w:numId w:val="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khởi chạy lần đầu.</w:t>
      </w:r>
    </w:p>
    <w:p w14:paraId="00000031">
      <w:pPr>
        <w:numPr>
          <w:ilvl w:val="2"/>
          <w:numId w:val="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Tạo tài khoản admin với ID và mật khẩu mặc định.</w:t>
      </w:r>
    </w:p>
    <w:p w14:paraId="00000032">
      <w:pPr>
        <w:numPr>
          <w:ilvl w:val="2"/>
          <w:numId w:val="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Lưu thông tin tài khoản vào source cục bộ.</w:t>
      </w:r>
    </w:p>
    <w:p w14:paraId="00000033">
      <w:pPr>
        <w:numPr>
          <w:ilvl w:val="2"/>
          <w:numId w:val="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thông báo "Tài khoản admin đã được khởi tạo".</w:t>
      </w:r>
    </w:p>
    <w:p w14:paraId="00000034">
      <w:pPr>
        <w:numPr>
          <w:ilvl w:val="1"/>
          <w:numId w:val="2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 Không có.</w:t>
      </w:r>
    </w:p>
    <w:p w14:paraId="00000035">
      <w:pPr>
        <w:numPr>
          <w:ilvl w:val="0"/>
          <w:numId w:val="3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UC005 - Đăng nhập admin</w:t>
      </w:r>
    </w:p>
    <w:p w14:paraId="00000036">
      <w:pPr>
        <w:numPr>
          <w:ilvl w:val="1"/>
          <w:numId w:val="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Cho phép admin đăng nhập vào hệ thống.</w:t>
      </w:r>
    </w:p>
    <w:p w14:paraId="00000037">
      <w:pPr>
        <w:numPr>
          <w:ilvl w:val="1"/>
          <w:numId w:val="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038">
      <w:pPr>
        <w:numPr>
          <w:ilvl w:val="1"/>
          <w:numId w:val="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Tài khoản admin đã được khởi tạo.</w:t>
      </w:r>
    </w:p>
    <w:p w14:paraId="00000039">
      <w:pPr>
        <w:numPr>
          <w:ilvl w:val="1"/>
          <w:numId w:val="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Admin được chuyển đến menu quản trị, thông tin đăng nhập được lưu.</w:t>
      </w:r>
    </w:p>
    <w:p w14:paraId="0000003A">
      <w:pPr>
        <w:numPr>
          <w:ilvl w:val="1"/>
          <w:numId w:val="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3B">
      <w:pPr>
        <w:numPr>
          <w:ilvl w:val="2"/>
          <w:numId w:val="3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"Đăng nhập admin" từ menu chính.</w:t>
      </w:r>
    </w:p>
    <w:p w14:paraId="0000003C">
      <w:pPr>
        <w:numPr>
          <w:ilvl w:val="2"/>
          <w:numId w:val="3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Nhập ID và mật khẩu.</w:t>
      </w:r>
    </w:p>
    <w:p w14:paraId="0000003D">
      <w:pPr>
        <w:numPr>
          <w:ilvl w:val="2"/>
          <w:numId w:val="3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kiểm tra thông tin đăng nhập.</w:t>
      </w:r>
    </w:p>
    <w:p w14:paraId="0000003E">
      <w:pPr>
        <w:numPr>
          <w:ilvl w:val="2"/>
          <w:numId w:val="3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Nếu hợp lệ, lưu trạng thái đăng nhập (duy trì kể cả khi tắt ứng dụng).</w:t>
      </w:r>
    </w:p>
    <w:p w14:paraId="0000003F">
      <w:pPr>
        <w:numPr>
          <w:ilvl w:val="2"/>
          <w:numId w:val="3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Chuyển đến menu chức năng của admin.</w:t>
      </w:r>
    </w:p>
    <w:p w14:paraId="00000040">
      <w:pPr>
        <w:numPr>
          <w:ilvl w:val="1"/>
          <w:numId w:val="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041">
      <w:pPr>
        <w:numPr>
          <w:ilvl w:val="2"/>
          <w:numId w:val="3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3a. Sai ID/mật khẩu: Hiển thị lỗi "Thông tin đăng nhập không đúng" và yêu cầu nhập lại.</w:t>
      </w:r>
    </w:p>
    <w:p w14:paraId="00000042">
      <w:pPr>
        <w:numPr>
          <w:ilvl w:val="0"/>
          <w:numId w:val="4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UC006 - Đăng xuất admin</w:t>
      </w:r>
    </w:p>
    <w:p w14:paraId="00000043">
      <w:pPr>
        <w:numPr>
          <w:ilvl w:val="1"/>
          <w:numId w:val="4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Cho phép admin đăng xuất khỏi hệ thống.</w:t>
      </w:r>
    </w:p>
    <w:p w14:paraId="00000044">
      <w:pPr>
        <w:numPr>
          <w:ilvl w:val="1"/>
          <w:numId w:val="4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045">
      <w:pPr>
        <w:numPr>
          <w:ilvl w:val="1"/>
          <w:numId w:val="4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nhập.</w:t>
      </w:r>
    </w:p>
    <w:p w14:paraId="00000046">
      <w:pPr>
        <w:numPr>
          <w:ilvl w:val="1"/>
          <w:numId w:val="4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Phiên đăng nhập kết thúc, chuyển về menu chính.</w:t>
      </w:r>
    </w:p>
    <w:p w14:paraId="00000047">
      <w:pPr>
        <w:numPr>
          <w:ilvl w:val="1"/>
          <w:numId w:val="4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48">
      <w:pPr>
        <w:numPr>
          <w:ilvl w:val="2"/>
          <w:numId w:val="4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"Đăng xuất" từ menu.</w:t>
      </w:r>
    </w:p>
    <w:p w14:paraId="00000049">
      <w:pPr>
        <w:numPr>
          <w:ilvl w:val="2"/>
          <w:numId w:val="4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xóa thông tin phiên đăng nhập.</w:t>
      </w:r>
    </w:p>
    <w:p w14:paraId="0000004A">
      <w:pPr>
        <w:numPr>
          <w:ilvl w:val="2"/>
          <w:numId w:val="4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Chuyển về menu chính.</w:t>
      </w:r>
    </w:p>
    <w:p w14:paraId="0000004B">
      <w:pPr>
        <w:numPr>
          <w:ilvl w:val="1"/>
          <w:numId w:val="4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 Không có.</w:t>
      </w:r>
    </w:p>
    <w:p w14:paraId="0000004C">
      <w:p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Nhóm: Quản lý</w:t>
      </w:r>
    </w:p>
    <w:p w14:paraId="0000004D">
      <w:pPr>
        <w:numPr>
          <w:ilvl w:val="0"/>
          <w:numId w:val="5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UC007 - Xem danh sách công nghệ</w:t>
      </w:r>
    </w:p>
    <w:p w14:paraId="0000004E">
      <w:pPr>
        <w:numPr>
          <w:ilvl w:val="1"/>
          <w:numId w:val="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Hiển thị danh sách các công nghệ tuyển dụng đang hoạt động.</w:t>
      </w:r>
    </w:p>
    <w:p w14:paraId="0000004F">
      <w:pPr>
        <w:numPr>
          <w:ilvl w:val="1"/>
          <w:numId w:val="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050">
      <w:pPr>
        <w:numPr>
          <w:ilvl w:val="1"/>
          <w:numId w:val="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nhập.</w:t>
      </w:r>
    </w:p>
    <w:p w14:paraId="00000051">
      <w:pPr>
        <w:numPr>
          <w:ilvl w:val="1"/>
          <w:numId w:val="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Danh sách công nghệ được hiển thị.</w:t>
      </w:r>
    </w:p>
    <w:p w14:paraId="00000052">
      <w:pPr>
        <w:numPr>
          <w:ilvl w:val="1"/>
          <w:numId w:val="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53">
      <w:pPr>
        <w:numPr>
          <w:ilvl w:val="2"/>
          <w:numId w:val="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"Danh sách công nghệ" từ menu.</w:t>
      </w:r>
    </w:p>
    <w:p w14:paraId="00000054">
      <w:pPr>
        <w:numPr>
          <w:ilvl w:val="2"/>
          <w:numId w:val="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truy vấn danh sách công nghệ (loại bỏ công nghệ có tên kết thúc bằng "_deleted").</w:t>
      </w:r>
    </w:p>
    <w:p w14:paraId="00000055">
      <w:pPr>
        <w:numPr>
          <w:ilvl w:val="2"/>
          <w:numId w:val="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danh sách công nghệ.</w:t>
      </w:r>
    </w:p>
    <w:p w14:paraId="00000056">
      <w:pPr>
        <w:numPr>
          <w:ilvl w:val="1"/>
          <w:numId w:val="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057">
      <w:pPr>
        <w:numPr>
          <w:ilvl w:val="2"/>
          <w:numId w:val="5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2a. Không có công nghệ: Hiển thị thông báo "Không có dữ liệu công nghệ".</w:t>
      </w:r>
    </w:p>
    <w:p w14:paraId="00000058">
      <w:pPr>
        <w:numPr>
          <w:ilvl w:val="0"/>
          <w:numId w:val="7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UC008 - Thêm công nghệ</w:t>
      </w:r>
    </w:p>
    <w:p w14:paraId="00000059">
      <w:pPr>
        <w:numPr>
          <w:ilvl w:val="1"/>
          <w:numId w:val="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Thêm một công nghệ tuyển dụng mới vào hệ thống.</w:t>
      </w:r>
    </w:p>
    <w:p w14:paraId="0000005A">
      <w:pPr>
        <w:numPr>
          <w:ilvl w:val="1"/>
          <w:numId w:val="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05B">
      <w:pPr>
        <w:numPr>
          <w:ilvl w:val="1"/>
          <w:numId w:val="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nhập.</w:t>
      </w:r>
    </w:p>
    <w:p w14:paraId="0000005C">
      <w:pPr>
        <w:numPr>
          <w:ilvl w:val="1"/>
          <w:numId w:val="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Công nghệ mới được lưu vào hệ thống.</w:t>
      </w:r>
    </w:p>
    <w:p w14:paraId="0000005D">
      <w:pPr>
        <w:numPr>
          <w:ilvl w:val="1"/>
          <w:numId w:val="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5E">
      <w:pPr>
        <w:numPr>
          <w:ilvl w:val="2"/>
          <w:numId w:val="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"Thêm công nghệ" từ menu.</w:t>
      </w:r>
    </w:p>
    <w:p w14:paraId="0000005F">
      <w:pPr>
        <w:numPr>
          <w:ilvl w:val="2"/>
          <w:numId w:val="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Nhập tên công nghệ.</w:t>
      </w:r>
    </w:p>
    <w:p w14:paraId="00000060">
      <w:pPr>
        <w:numPr>
          <w:ilvl w:val="2"/>
          <w:numId w:val="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kiểm tra tên không trùng với công nghệ hiện có.</w:t>
      </w:r>
    </w:p>
    <w:p w14:paraId="00000061">
      <w:pPr>
        <w:numPr>
          <w:ilvl w:val="2"/>
          <w:numId w:val="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Lưu công nghệ vào cơ sở dữ liệu.</w:t>
      </w:r>
    </w:p>
    <w:p w14:paraId="00000062">
      <w:pPr>
        <w:numPr>
          <w:ilvl w:val="2"/>
          <w:numId w:val="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thông báo "Thêm công nghệ thành công".</w:t>
      </w:r>
    </w:p>
    <w:p w14:paraId="00000063">
      <w:pPr>
        <w:numPr>
          <w:ilvl w:val="1"/>
          <w:numId w:val="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064">
      <w:pPr>
        <w:numPr>
          <w:ilvl w:val="2"/>
          <w:numId w:val="7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3a. Tên công nghệ trùng: Hiển thị lỗi "Tên công nghệ đã tồn tại" và yêu cầu nhập lại.</w:t>
      </w:r>
    </w:p>
    <w:p w14:paraId="00000065">
      <w:pPr>
        <w:numPr>
          <w:ilvl w:val="0"/>
          <w:numId w:val="9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UC009 - Xóa công nghệ</w:t>
      </w:r>
    </w:p>
    <w:p w14:paraId="00000066">
      <w:pPr>
        <w:numPr>
          <w:ilvl w:val="1"/>
          <w:numId w:val="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Xóa công nghệ khỏi hệ thống hoặc đánh dấu là đã xóa nếu có liên kết khóa ngoại.</w:t>
      </w:r>
    </w:p>
    <w:p w14:paraId="00000067">
      <w:pPr>
        <w:numPr>
          <w:ilvl w:val="1"/>
          <w:numId w:val="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068">
      <w:pPr>
        <w:numPr>
          <w:ilvl w:val="1"/>
          <w:numId w:val="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nhập, công nghệ tồn tại.</w:t>
      </w:r>
    </w:p>
    <w:p w14:paraId="00000069">
      <w:pPr>
        <w:numPr>
          <w:ilvl w:val="1"/>
          <w:numId w:val="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Công nghệ bị xóa hoặc đổi tên thành "[tên]_deleted".</w:t>
      </w:r>
    </w:p>
    <w:p w14:paraId="0000006A">
      <w:pPr>
        <w:numPr>
          <w:ilvl w:val="1"/>
          <w:numId w:val="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6B">
      <w:pPr>
        <w:numPr>
          <w:ilvl w:val="2"/>
          <w:numId w:val="1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"Xóa công nghệ" từ menu.</w:t>
      </w:r>
    </w:p>
    <w:p w14:paraId="0000006C">
      <w:pPr>
        <w:numPr>
          <w:ilvl w:val="2"/>
          <w:numId w:val="1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Chọn công nghệ cần xóa.</w:t>
      </w:r>
    </w:p>
    <w:p w14:paraId="0000006D">
      <w:pPr>
        <w:numPr>
          <w:ilvl w:val="2"/>
          <w:numId w:val="1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kiểm tra xem công nghệ có liên kết khóa ngoại không.</w:t>
      </w:r>
    </w:p>
    <w:p w14:paraId="0000006E">
      <w:pPr>
        <w:numPr>
          <w:ilvl w:val="2"/>
          <w:numId w:val="1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Nếu không có liên kết, xóa công nghệ khỏi cơ sở dữ liệu.</w:t>
      </w:r>
    </w:p>
    <w:p w14:paraId="0000006F">
      <w:pPr>
        <w:numPr>
          <w:ilvl w:val="2"/>
          <w:numId w:val="1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Nếu có liên kết, đổi tên công nghệ thành "[tên]_deleted".</w:t>
      </w:r>
    </w:p>
    <w:p w14:paraId="00000070">
      <w:pPr>
        <w:numPr>
          <w:ilvl w:val="2"/>
          <w:numId w:val="1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thông báo "Xóa công nghệ thành công".</w:t>
      </w:r>
    </w:p>
    <w:p w14:paraId="00000071">
      <w:pPr>
        <w:numPr>
          <w:ilvl w:val="1"/>
          <w:numId w:val="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072">
      <w:pPr>
        <w:numPr>
          <w:ilvl w:val="2"/>
          <w:numId w:val="9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2a. Công nghệ không tồn tại: Hiển thị lỗi "Không tìm thấy công nghệ để xóa".</w:t>
      </w:r>
    </w:p>
    <w:p w14:paraId="00000073">
      <w:pPr>
        <w:numPr>
          <w:ilvl w:val="0"/>
          <w:numId w:val="11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UC010 - Sửa công nghệ</w:t>
      </w:r>
    </w:p>
    <w:p w14:paraId="00000074">
      <w:pPr>
        <w:numPr>
          <w:ilvl w:val="1"/>
          <w:numId w:val="1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Cập nhật thông tin của một công nghệ hiện có.</w:t>
      </w:r>
    </w:p>
    <w:p w14:paraId="00000075">
      <w:pPr>
        <w:numPr>
          <w:ilvl w:val="1"/>
          <w:numId w:val="1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076">
      <w:pPr>
        <w:numPr>
          <w:ilvl w:val="1"/>
          <w:numId w:val="1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nhập, công nghệ tồn tại.</w:t>
      </w:r>
    </w:p>
    <w:p w14:paraId="00000077">
      <w:pPr>
        <w:numPr>
          <w:ilvl w:val="1"/>
          <w:numId w:val="1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Thông tin công nghệ được cập nhật.</w:t>
      </w:r>
    </w:p>
    <w:p w14:paraId="00000078">
      <w:pPr>
        <w:numPr>
          <w:ilvl w:val="1"/>
          <w:numId w:val="1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79">
      <w:pPr>
        <w:numPr>
          <w:ilvl w:val="2"/>
          <w:numId w:val="1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"Sửa công nghệ" từ menu.</w:t>
      </w:r>
    </w:p>
    <w:p w14:paraId="0000007A">
      <w:pPr>
        <w:numPr>
          <w:ilvl w:val="2"/>
          <w:numId w:val="1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Chọn công nghệ cần sửa.</w:t>
      </w:r>
    </w:p>
    <w:p w14:paraId="0000007B">
      <w:pPr>
        <w:numPr>
          <w:ilvl w:val="2"/>
          <w:numId w:val="1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Nhập tên công nghệ mới.</w:t>
      </w:r>
    </w:p>
    <w:p w14:paraId="0000007C">
      <w:pPr>
        <w:numPr>
          <w:ilvl w:val="2"/>
          <w:numId w:val="1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kiểm tra tên không trùng với công nghệ khác.</w:t>
      </w:r>
    </w:p>
    <w:p w14:paraId="0000007D">
      <w:pPr>
        <w:numPr>
          <w:ilvl w:val="2"/>
          <w:numId w:val="1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Lưu thông tin mới vào cơ sở dữ liệu.</w:t>
      </w:r>
    </w:p>
    <w:p w14:paraId="0000007E">
      <w:pPr>
        <w:numPr>
          <w:ilvl w:val="2"/>
          <w:numId w:val="1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thông báo "Cập nhật công nghệ thành công".</w:t>
      </w:r>
    </w:p>
    <w:p w14:paraId="0000007F">
      <w:pPr>
        <w:numPr>
          <w:ilvl w:val="1"/>
          <w:numId w:val="1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080">
      <w:pPr>
        <w:numPr>
          <w:ilvl w:val="2"/>
          <w:numId w:val="11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2a. Công nghệ không tồn tại: Hiển thị lỗi "Không tìm thấy công nghệ để sửa".</w:t>
      </w:r>
    </w:p>
    <w:p w14:paraId="00000081">
      <w:pPr>
        <w:numPr>
          <w:ilvl w:val="2"/>
          <w:numId w:val="11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4a. Tên công nghệ trùng: Hiển thị lỗi "Tên công nghệ đã tồn tại" và yêu cầu nhập lại.</w:t>
      </w:r>
    </w:p>
    <w:p w14:paraId="00000082">
      <w:pPr>
        <w:numPr>
          <w:ilvl w:val="0"/>
          <w:numId w:val="13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UC011 - Xem danh sách ứng viên</w:t>
      </w:r>
    </w:p>
    <w:p w14:paraId="00000083">
      <w:pPr>
        <w:numPr>
          <w:ilvl w:val="1"/>
          <w:numId w:val="1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Hiển thị danh sách ứng viên trong hệ thống.</w:t>
      </w:r>
    </w:p>
    <w:p w14:paraId="00000084">
      <w:pPr>
        <w:numPr>
          <w:ilvl w:val="1"/>
          <w:numId w:val="1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085">
      <w:pPr>
        <w:numPr>
          <w:ilvl w:val="1"/>
          <w:numId w:val="1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nhập.</w:t>
      </w:r>
    </w:p>
    <w:p w14:paraId="00000086">
      <w:pPr>
        <w:numPr>
          <w:ilvl w:val="1"/>
          <w:numId w:val="1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Danh sách ứng viên được hiển thị.</w:t>
      </w:r>
    </w:p>
    <w:p w14:paraId="00000087">
      <w:pPr>
        <w:numPr>
          <w:ilvl w:val="1"/>
          <w:numId w:val="1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88">
      <w:pPr>
        <w:numPr>
          <w:ilvl w:val="2"/>
          <w:numId w:val="14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"Danh sách ứng viên" từ menu.</w:t>
      </w:r>
    </w:p>
    <w:p w14:paraId="00000089">
      <w:pPr>
        <w:numPr>
          <w:ilvl w:val="2"/>
          <w:numId w:val="14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truy vấn danh sách ứng viên.</w:t>
      </w:r>
    </w:p>
    <w:p w14:paraId="0000008A">
      <w:pPr>
        <w:numPr>
          <w:ilvl w:val="2"/>
          <w:numId w:val="14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danh sách ứng viên.</w:t>
      </w:r>
    </w:p>
    <w:p w14:paraId="0000008B">
      <w:pPr>
        <w:numPr>
          <w:ilvl w:val="1"/>
          <w:numId w:val="1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08C">
      <w:pPr>
        <w:numPr>
          <w:ilvl w:val="2"/>
          <w:numId w:val="13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2a. Không có ứng viên: Hiển thị thông báo "Không có dữ liệu ứng viên".</w:t>
      </w:r>
    </w:p>
    <w:p w14:paraId="0000008D">
      <w:pPr>
        <w:numPr>
          <w:ilvl w:val="0"/>
          <w:numId w:val="15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UC012 - Khóa/Mở khóa tài khoản ứng viên</w:t>
      </w:r>
    </w:p>
    <w:p w14:paraId="0000008E">
      <w:pPr>
        <w:numPr>
          <w:ilvl w:val="1"/>
          <w:numId w:val="1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Thay đổi trạng thái tài khoản ứng viên (khóa/mở khóa).</w:t>
      </w:r>
    </w:p>
    <w:p w14:paraId="0000008F">
      <w:pPr>
        <w:numPr>
          <w:ilvl w:val="1"/>
          <w:numId w:val="1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090">
      <w:pPr>
        <w:numPr>
          <w:ilvl w:val="1"/>
          <w:numId w:val="1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nhập, ứng viên tồn tại.</w:t>
      </w:r>
    </w:p>
    <w:p w14:paraId="00000091">
      <w:pPr>
        <w:numPr>
          <w:ilvl w:val="1"/>
          <w:numId w:val="1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Trạng thái tài khoản ứng viên được cập nhật.</w:t>
      </w:r>
    </w:p>
    <w:p w14:paraId="00000092">
      <w:pPr>
        <w:numPr>
          <w:ilvl w:val="1"/>
          <w:numId w:val="1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93">
      <w:pPr>
        <w:numPr>
          <w:ilvl w:val="2"/>
          <w:numId w:val="1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"Khóa/Mở khóa ứng viên" từ menu.</w:t>
      </w:r>
    </w:p>
    <w:p w14:paraId="00000094">
      <w:pPr>
        <w:numPr>
          <w:ilvl w:val="2"/>
          <w:numId w:val="1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Chọn ứng viên cần thay đổi trạng thái.</w:t>
      </w:r>
    </w:p>
    <w:p w14:paraId="00000095">
      <w:pPr>
        <w:numPr>
          <w:ilvl w:val="2"/>
          <w:numId w:val="1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Chọn hành động (khóa hoặc mở khóa).</w:t>
      </w:r>
    </w:p>
    <w:p w14:paraId="00000096">
      <w:pPr>
        <w:numPr>
          <w:ilvl w:val="2"/>
          <w:numId w:val="1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cập nhật trạng thái tài khoản.</w:t>
      </w:r>
    </w:p>
    <w:p w14:paraId="00000097">
      <w:pPr>
        <w:numPr>
          <w:ilvl w:val="2"/>
          <w:numId w:val="1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thông báo "Cập nhật trạng thái thành công".</w:t>
      </w:r>
    </w:p>
    <w:p w14:paraId="00000098">
      <w:pPr>
        <w:numPr>
          <w:ilvl w:val="1"/>
          <w:numId w:val="1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099">
      <w:pPr>
        <w:numPr>
          <w:ilvl w:val="2"/>
          <w:numId w:val="15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2a. Ứng viên không tồn tại: Hiển thị lỗi "Không tìm thấy ứng viên".</w:t>
      </w:r>
    </w:p>
    <w:p w14:paraId="0000009A">
      <w:pPr>
        <w:numPr>
          <w:ilvl w:val="0"/>
          <w:numId w:val="17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UC013 - Reset mật khẩu ứng viên</w:t>
      </w:r>
    </w:p>
    <w:p w14:paraId="0000009B">
      <w:pPr>
        <w:numPr>
          <w:ilvl w:val="1"/>
          <w:numId w:val="1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Tạo mật khẩu ngẫu nhiên mới cho ứng viên.</w:t>
      </w:r>
    </w:p>
    <w:p w14:paraId="0000009C">
      <w:pPr>
        <w:numPr>
          <w:ilvl w:val="1"/>
          <w:numId w:val="1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09D">
      <w:pPr>
        <w:numPr>
          <w:ilvl w:val="1"/>
          <w:numId w:val="1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nhập, ứng viên tồn tại.</w:t>
      </w:r>
    </w:p>
    <w:p w14:paraId="0000009E">
      <w:pPr>
        <w:numPr>
          <w:ilvl w:val="1"/>
          <w:numId w:val="1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Mật khẩu mới được tạo và hiển thị.</w:t>
      </w:r>
    </w:p>
    <w:p w14:paraId="0000009F">
      <w:pPr>
        <w:numPr>
          <w:ilvl w:val="1"/>
          <w:numId w:val="1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A0">
      <w:pPr>
        <w:numPr>
          <w:ilvl w:val="2"/>
          <w:numId w:val="1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"Reset mật khẩu" từ menu.</w:t>
      </w:r>
    </w:p>
    <w:p w14:paraId="000000A1">
      <w:pPr>
        <w:numPr>
          <w:ilvl w:val="2"/>
          <w:numId w:val="1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Chọn ứng viên cần reset mật khẩu.</w:t>
      </w:r>
    </w:p>
    <w:p w14:paraId="000000A2">
      <w:pPr>
        <w:numPr>
          <w:ilvl w:val="2"/>
          <w:numId w:val="1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tạo mật khẩu ngẫu nhiên và lưu vào cơ sở dữ liệu.</w:t>
      </w:r>
    </w:p>
    <w:p w14:paraId="000000A3">
      <w:pPr>
        <w:numPr>
          <w:ilvl w:val="2"/>
          <w:numId w:val="1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mật khẩu mới trên màn hình.</w:t>
      </w:r>
    </w:p>
    <w:p w14:paraId="000000A4">
      <w:pPr>
        <w:numPr>
          <w:ilvl w:val="1"/>
          <w:numId w:val="1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0A5">
      <w:pPr>
        <w:numPr>
          <w:ilvl w:val="2"/>
          <w:numId w:val="17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2a. Ứng viên không tồn tại: Hiển thị lỗi "Không tìm thấy ứng viên".</w:t>
      </w:r>
    </w:p>
    <w:p w14:paraId="000000A6">
      <w:pPr>
        <w:numPr>
          <w:ilvl w:val="0"/>
          <w:numId w:val="19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UC014 - Tìm kiếm ứng viên theo tên</w:t>
      </w:r>
    </w:p>
    <w:p w14:paraId="000000A7">
      <w:pPr>
        <w:numPr>
          <w:ilvl w:val="1"/>
          <w:numId w:val="1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Tìm kiếm ứng viên dựa trên từ khóa tên.</w:t>
      </w:r>
    </w:p>
    <w:p w14:paraId="000000A8">
      <w:pPr>
        <w:numPr>
          <w:ilvl w:val="1"/>
          <w:numId w:val="1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0A9">
      <w:pPr>
        <w:numPr>
          <w:ilvl w:val="1"/>
          <w:numId w:val="1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nhập.</w:t>
      </w:r>
    </w:p>
    <w:p w14:paraId="000000AA">
      <w:pPr>
        <w:numPr>
          <w:ilvl w:val="1"/>
          <w:numId w:val="1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Danh sách ứng viên phù hợp được hiển thị.</w:t>
      </w:r>
    </w:p>
    <w:p w14:paraId="000000AB">
      <w:pPr>
        <w:numPr>
          <w:ilvl w:val="1"/>
          <w:numId w:val="1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AC">
      <w:pPr>
        <w:numPr>
          <w:ilvl w:val="2"/>
          <w:numId w:val="2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"Tìm kiếm ứng viên" từ menu.</w:t>
      </w:r>
    </w:p>
    <w:p w14:paraId="000000AD">
      <w:pPr>
        <w:numPr>
          <w:ilvl w:val="2"/>
          <w:numId w:val="2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Nhập từ khóa tên ứng viên.</w:t>
      </w:r>
    </w:p>
    <w:p w14:paraId="000000AE">
      <w:pPr>
        <w:numPr>
          <w:ilvl w:val="2"/>
          <w:numId w:val="2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truy vấn và hiển thị danh sách ứng viên phù hợp.</w:t>
      </w:r>
    </w:p>
    <w:p w14:paraId="000000AF">
      <w:pPr>
        <w:numPr>
          <w:ilvl w:val="1"/>
          <w:numId w:val="1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0B0">
      <w:pPr>
        <w:numPr>
          <w:ilvl w:val="2"/>
          <w:numId w:val="19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3a. Không có kết quả: Hiển thị thông báo "Không tìm thấy ứng viên".</w:t>
      </w:r>
    </w:p>
    <w:p w14:paraId="000000B1">
      <w:pPr>
        <w:numPr>
          <w:ilvl w:val="0"/>
          <w:numId w:val="21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UC015 - Lọc ứng viên theo kinh nghiệm</w:t>
      </w:r>
    </w:p>
    <w:p w14:paraId="000000B2">
      <w:pPr>
        <w:numPr>
          <w:ilvl w:val="1"/>
          <w:numId w:val="2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Lọc danh sách ứng viên dựa trên số năm kinh nghiệm.</w:t>
      </w:r>
    </w:p>
    <w:p w14:paraId="000000B3">
      <w:pPr>
        <w:numPr>
          <w:ilvl w:val="1"/>
          <w:numId w:val="2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0B4">
      <w:pPr>
        <w:numPr>
          <w:ilvl w:val="1"/>
          <w:numId w:val="2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nhập.</w:t>
      </w:r>
    </w:p>
    <w:p w14:paraId="000000B5">
      <w:pPr>
        <w:numPr>
          <w:ilvl w:val="1"/>
          <w:numId w:val="2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Danh sách ứng viên phù hợp được hiển thị.</w:t>
      </w:r>
    </w:p>
    <w:p w14:paraId="000000B6">
      <w:pPr>
        <w:numPr>
          <w:ilvl w:val="1"/>
          <w:numId w:val="2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B7">
      <w:pPr>
        <w:numPr>
          <w:ilvl w:val="2"/>
          <w:numId w:val="2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"Lọc ứng viên theo kinh nghiệm" từ menu.</w:t>
      </w:r>
    </w:p>
    <w:p w14:paraId="000000B8">
      <w:pPr>
        <w:numPr>
          <w:ilvl w:val="2"/>
          <w:numId w:val="2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Nhập khoảng kinh nghiệm (ví dụ: 1-3 năm).</w:t>
      </w:r>
    </w:p>
    <w:p w14:paraId="000000B9">
      <w:pPr>
        <w:numPr>
          <w:ilvl w:val="2"/>
          <w:numId w:val="2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truy vấn và hiển thị danh sách ứng viên phù hợp.</w:t>
      </w:r>
    </w:p>
    <w:p w14:paraId="000000BA">
      <w:pPr>
        <w:numPr>
          <w:ilvl w:val="1"/>
          <w:numId w:val="2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0BB">
      <w:pPr>
        <w:numPr>
          <w:ilvl w:val="2"/>
          <w:numId w:val="21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3a. Không có kết quả: Hiển thị thông báo "Không tìm thấy ứng viên".</w:t>
      </w:r>
    </w:p>
    <w:p w14:paraId="000000BC">
      <w:pPr>
        <w:numPr>
          <w:ilvl w:val="0"/>
          <w:numId w:val="23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UC016 - Lọc ứng viên theo tuổi</w:t>
      </w:r>
    </w:p>
    <w:p w14:paraId="000000BD">
      <w:pPr>
        <w:numPr>
          <w:ilvl w:val="1"/>
          <w:numId w:val="2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Lọc danh sách ứng viên dựa trên khoảng tuổi.</w:t>
      </w:r>
    </w:p>
    <w:p w14:paraId="000000BE">
      <w:pPr>
        <w:numPr>
          <w:ilvl w:val="1"/>
          <w:numId w:val="2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0BF">
      <w:pPr>
        <w:numPr>
          <w:ilvl w:val="1"/>
          <w:numId w:val="2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nhập.</w:t>
      </w:r>
    </w:p>
    <w:p w14:paraId="000000C0">
      <w:pPr>
        <w:numPr>
          <w:ilvl w:val="1"/>
          <w:numId w:val="2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Danh sách ứng viên phù hợp được hiển thị.</w:t>
      </w:r>
    </w:p>
    <w:p w14:paraId="000000C1">
      <w:pPr>
        <w:numPr>
          <w:ilvl w:val="1"/>
          <w:numId w:val="2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C2">
      <w:pPr>
        <w:numPr>
          <w:ilvl w:val="2"/>
          <w:numId w:val="24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"Lọc ứng viên theo tuổi" từ menu.</w:t>
      </w:r>
    </w:p>
    <w:p w14:paraId="000000C3">
      <w:pPr>
        <w:numPr>
          <w:ilvl w:val="2"/>
          <w:numId w:val="24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Nhập khoảng tuổi (ví dụ: 20-30).</w:t>
      </w:r>
    </w:p>
    <w:p w14:paraId="000000C4">
      <w:pPr>
        <w:numPr>
          <w:ilvl w:val="2"/>
          <w:numId w:val="24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truy vấn và hiển thị danh sách ứng viên phù hợp.</w:t>
      </w:r>
    </w:p>
    <w:p w14:paraId="000000C5">
      <w:pPr>
        <w:numPr>
          <w:ilvl w:val="1"/>
          <w:numId w:val="2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0C6">
      <w:pPr>
        <w:numPr>
          <w:ilvl w:val="2"/>
          <w:numId w:val="23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3a. Không có kết quả: Hiển thị thông báo "Không tìm thấy ứng viên".</w:t>
      </w:r>
    </w:p>
    <w:p w14:paraId="000000C7">
      <w:pPr>
        <w:numPr>
          <w:ilvl w:val="0"/>
          <w:numId w:val="25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UC017 - Lọc ứng viên theo giới tính</w:t>
      </w:r>
    </w:p>
    <w:p w14:paraId="000000C8">
      <w:pPr>
        <w:numPr>
          <w:ilvl w:val="1"/>
          <w:numId w:val="2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Lọc danh sách ứng viên dựa trên giới tính.</w:t>
      </w:r>
    </w:p>
    <w:p w14:paraId="000000C9">
      <w:pPr>
        <w:numPr>
          <w:ilvl w:val="1"/>
          <w:numId w:val="2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0CA">
      <w:pPr>
        <w:numPr>
          <w:ilvl w:val="1"/>
          <w:numId w:val="2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nhập.</w:t>
      </w:r>
    </w:p>
    <w:p w14:paraId="000000CB">
      <w:pPr>
        <w:numPr>
          <w:ilvl w:val="1"/>
          <w:numId w:val="2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Danh sách ứng viên phù hợp được hiển thị.</w:t>
      </w:r>
    </w:p>
    <w:p w14:paraId="000000CC">
      <w:pPr>
        <w:numPr>
          <w:ilvl w:val="1"/>
          <w:numId w:val="2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CD">
      <w:pPr>
        <w:numPr>
          <w:ilvl w:val="2"/>
          <w:numId w:val="2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"Lọc ứng viên theo giới tính" từ menu.</w:t>
      </w:r>
    </w:p>
    <w:p w14:paraId="000000CE">
      <w:pPr>
        <w:numPr>
          <w:ilvl w:val="2"/>
          <w:numId w:val="2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Chọn giới tính (nam/nữ).</w:t>
      </w:r>
    </w:p>
    <w:p w14:paraId="000000CF">
      <w:pPr>
        <w:numPr>
          <w:ilvl w:val="2"/>
          <w:numId w:val="2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truy vấn và hiển thị danh sách ứng viên phù hợp.</w:t>
      </w:r>
    </w:p>
    <w:p w14:paraId="000000D0">
      <w:pPr>
        <w:numPr>
          <w:ilvl w:val="1"/>
          <w:numId w:val="2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0D1">
      <w:pPr>
        <w:numPr>
          <w:ilvl w:val="2"/>
          <w:numId w:val="25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3a. Không có kết quả: Hiển thị thông báo "Không tìm thấy ứng viên".</w:t>
      </w:r>
    </w:p>
    <w:p w14:paraId="000000D2">
      <w:pPr>
        <w:numPr>
          <w:ilvl w:val="0"/>
          <w:numId w:val="27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UC018 - Lọc ứng viên theo công nghệ</w:t>
      </w:r>
    </w:p>
    <w:p w14:paraId="000000D3">
      <w:pPr>
        <w:numPr>
          <w:ilvl w:val="1"/>
          <w:numId w:val="2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Lọc danh sách ứng viên dựa trên công nghệ họ chọn.</w:t>
      </w:r>
    </w:p>
    <w:p w14:paraId="000000D4">
      <w:pPr>
        <w:numPr>
          <w:ilvl w:val="1"/>
          <w:numId w:val="2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0D5">
      <w:pPr>
        <w:numPr>
          <w:ilvl w:val="1"/>
          <w:numId w:val="2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nhập.</w:t>
      </w:r>
    </w:p>
    <w:p w14:paraId="000000D6">
      <w:pPr>
        <w:numPr>
          <w:ilvl w:val="1"/>
          <w:numId w:val="2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Danh sách ứng viên phù hợp được hiển thị.</w:t>
      </w:r>
    </w:p>
    <w:p w14:paraId="000000D7">
      <w:pPr>
        <w:numPr>
          <w:ilvl w:val="1"/>
          <w:numId w:val="2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D8">
      <w:pPr>
        <w:numPr>
          <w:ilvl w:val="2"/>
          <w:numId w:val="2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"Lọc ứng viên theo công nghệ" từ menu.</w:t>
      </w:r>
    </w:p>
    <w:p w14:paraId="000000D9">
      <w:pPr>
        <w:numPr>
          <w:ilvl w:val="2"/>
          <w:numId w:val="2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Chọn một hoặc nhiều công nghệ.</w:t>
      </w:r>
    </w:p>
    <w:p w14:paraId="000000DA">
      <w:pPr>
        <w:numPr>
          <w:ilvl w:val="2"/>
          <w:numId w:val="2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truy vấn và hiển thị danh sách ứng viên phù hợp.</w:t>
      </w:r>
    </w:p>
    <w:p w14:paraId="000000DB">
      <w:pPr>
        <w:numPr>
          <w:ilvl w:val="1"/>
          <w:numId w:val="2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0DC">
      <w:pPr>
        <w:numPr>
          <w:ilvl w:val="2"/>
          <w:numId w:val="27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3a. Không có kết quả: Hiển thị thông báo "Không tìm thấy ứng viên".</w:t>
      </w:r>
    </w:p>
    <w:p w14:paraId="000000DD">
      <w:pPr>
        <w:numPr>
          <w:ilvl w:val="0"/>
          <w:numId w:val="29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UC019 - Thêm vị trí tuyển dụng</w:t>
      </w:r>
    </w:p>
    <w:p w14:paraId="000000DE">
      <w:pPr>
        <w:numPr>
          <w:ilvl w:val="1"/>
          <w:numId w:val="2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Tạo mới một vị trí tuyển dụng trong hệ thống.</w:t>
      </w:r>
    </w:p>
    <w:p w14:paraId="000000DF">
      <w:pPr>
        <w:numPr>
          <w:ilvl w:val="1"/>
          <w:numId w:val="2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0E0">
      <w:pPr>
        <w:numPr>
          <w:ilvl w:val="1"/>
          <w:numId w:val="2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nhập.</w:t>
      </w:r>
    </w:p>
    <w:p w14:paraId="000000E1">
      <w:pPr>
        <w:numPr>
          <w:ilvl w:val="1"/>
          <w:numId w:val="2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Vị trí tuyển dụng mới được lưu.</w:t>
      </w:r>
    </w:p>
    <w:p w14:paraId="000000E2">
      <w:pPr>
        <w:numPr>
          <w:ilvl w:val="1"/>
          <w:numId w:val="2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E3">
      <w:pPr>
        <w:numPr>
          <w:ilvl w:val="2"/>
          <w:numId w:val="3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"Thêm vị trí tuyển dụng" từ menu.</w:t>
      </w:r>
    </w:p>
    <w:p w14:paraId="000000E4">
      <w:pPr>
        <w:numPr>
          <w:ilvl w:val="2"/>
          <w:numId w:val="3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Nhập thông tin: tên vị trí, mô tả, danh sách công nghệ liên quan (có thể chọn nhiều).</w:t>
      </w:r>
    </w:p>
    <w:p w14:paraId="000000E5">
      <w:pPr>
        <w:numPr>
          <w:ilvl w:val="2"/>
          <w:numId w:val="3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kiểm tra tính hợp lệ của thông tin.</w:t>
      </w:r>
    </w:p>
    <w:p w14:paraId="000000E6">
      <w:pPr>
        <w:numPr>
          <w:ilvl w:val="2"/>
          <w:numId w:val="3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Lưu vị trí tuyển dụng vào cơ sở dữ liệu.</w:t>
      </w:r>
    </w:p>
    <w:p w14:paraId="000000E7">
      <w:pPr>
        <w:numPr>
          <w:ilvl w:val="2"/>
          <w:numId w:val="3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thông báo "Thêm vị trí tuyển dụng thành công".</w:t>
      </w:r>
    </w:p>
    <w:p w14:paraId="000000E8">
      <w:pPr>
        <w:numPr>
          <w:ilvl w:val="1"/>
          <w:numId w:val="2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0E9">
      <w:pPr>
        <w:numPr>
          <w:ilvl w:val="2"/>
          <w:numId w:val="29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3a. Thiếu thông tin bắt buộc hoặc sai định dạng: Hiển thị lỗi và yêu cầu nhập lại.</w:t>
      </w:r>
    </w:p>
    <w:p w14:paraId="000000EA">
      <w:pPr>
        <w:numPr>
          <w:ilvl w:val="0"/>
          <w:numId w:val="31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UC020 - Xóa vị trí tuyển dụng</w:t>
      </w:r>
    </w:p>
    <w:p w14:paraId="000000EB">
      <w:pPr>
        <w:numPr>
          <w:ilvl w:val="1"/>
          <w:numId w:val="3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Xóa vị trí tuyển dụng hoặc đánh dấu là đã xóa nếu có liên kết khóa ngoại.</w:t>
      </w:r>
    </w:p>
    <w:p w14:paraId="000000EC">
      <w:pPr>
        <w:numPr>
          <w:ilvl w:val="1"/>
          <w:numId w:val="3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0ED">
      <w:pPr>
        <w:numPr>
          <w:ilvl w:val="1"/>
          <w:numId w:val="3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nhập, vị trí tuyển dụng tồn tại.</w:t>
      </w:r>
    </w:p>
    <w:p w14:paraId="000000EE">
      <w:pPr>
        <w:numPr>
          <w:ilvl w:val="1"/>
          <w:numId w:val="3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Vị trí tuyển dụng bị xóa hoặc đổi tên thành "[tên]_deleted".</w:t>
      </w:r>
    </w:p>
    <w:p w14:paraId="000000EF">
      <w:pPr>
        <w:numPr>
          <w:ilvl w:val="1"/>
          <w:numId w:val="3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F0">
      <w:pPr>
        <w:numPr>
          <w:ilvl w:val="2"/>
          <w:numId w:val="3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"Xóa vị trí tuyển dụng" từ menu.</w:t>
      </w:r>
    </w:p>
    <w:p w14:paraId="000000F1">
      <w:pPr>
        <w:numPr>
          <w:ilvl w:val="2"/>
          <w:numId w:val="3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Chọn vị trí cần xóa.</w:t>
      </w:r>
    </w:p>
    <w:p w14:paraId="000000F2">
      <w:pPr>
        <w:numPr>
          <w:ilvl w:val="2"/>
          <w:numId w:val="3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kiểm tra xem vị trí có liên kết khóa ngoại không.</w:t>
      </w:r>
    </w:p>
    <w:p w14:paraId="000000F3">
      <w:pPr>
        <w:numPr>
          <w:ilvl w:val="2"/>
          <w:numId w:val="3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Nếu không có liên kết, xóa vị trí khỏi cơ sở dữ liệu.</w:t>
      </w:r>
    </w:p>
    <w:p w14:paraId="000000F4">
      <w:pPr>
        <w:numPr>
          <w:ilvl w:val="2"/>
          <w:numId w:val="3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Nếu có liên kết, đổi tên vị trí thành "[tên]_deleted".</w:t>
      </w:r>
    </w:p>
    <w:p w14:paraId="000000F5">
      <w:pPr>
        <w:numPr>
          <w:ilvl w:val="2"/>
          <w:numId w:val="3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thông báo "Xóa vị trí tuyển dụng thành công".</w:t>
      </w:r>
    </w:p>
    <w:p w14:paraId="000000F6">
      <w:pPr>
        <w:numPr>
          <w:ilvl w:val="1"/>
          <w:numId w:val="3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0F7">
      <w:pPr>
        <w:numPr>
          <w:ilvl w:val="2"/>
          <w:numId w:val="31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2a. Vị trí không tồn tại: Hiển thị lỗi "Không tìm thấy vị trí để xóa".</w:t>
      </w:r>
    </w:p>
    <w:p w14:paraId="000000F8">
      <w:pPr>
        <w:numPr>
          <w:ilvl w:val="0"/>
          <w:numId w:val="33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UC021 - Xem danh sách vị trí tuyển dụng</w:t>
      </w:r>
    </w:p>
    <w:p w14:paraId="000000F9">
      <w:pPr>
        <w:numPr>
          <w:ilvl w:val="1"/>
          <w:numId w:val="3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Hiển thị danh sách các vị trí tuyển dụng đang hoạt động.</w:t>
      </w:r>
    </w:p>
    <w:p w14:paraId="000000FA">
      <w:pPr>
        <w:numPr>
          <w:ilvl w:val="1"/>
          <w:numId w:val="3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0FB">
      <w:pPr>
        <w:numPr>
          <w:ilvl w:val="1"/>
          <w:numId w:val="3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nhập.</w:t>
      </w:r>
    </w:p>
    <w:p w14:paraId="000000FC">
      <w:pPr>
        <w:numPr>
          <w:ilvl w:val="1"/>
          <w:numId w:val="3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Danh sách vị trí tuyển dụng được hiển thị.</w:t>
      </w:r>
    </w:p>
    <w:p w14:paraId="000000FD">
      <w:pPr>
        <w:numPr>
          <w:ilvl w:val="1"/>
          <w:numId w:val="3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0FE">
      <w:pPr>
        <w:numPr>
          <w:ilvl w:val="2"/>
          <w:numId w:val="34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"Danh sách vị trí tuyển dụng" từ menu.</w:t>
      </w:r>
    </w:p>
    <w:p w14:paraId="000000FF">
      <w:pPr>
        <w:numPr>
          <w:ilvl w:val="2"/>
          <w:numId w:val="34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truy vấn danh sách vị trí (loại bỏ vị trí có tên kết thúc bằng "_deleted").</w:t>
      </w:r>
    </w:p>
    <w:p w14:paraId="00000100">
      <w:pPr>
        <w:numPr>
          <w:ilvl w:val="2"/>
          <w:numId w:val="34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danh sách vị trí.</w:t>
      </w:r>
    </w:p>
    <w:p w14:paraId="00000101">
      <w:pPr>
        <w:numPr>
          <w:ilvl w:val="1"/>
          <w:numId w:val="3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102">
      <w:pPr>
        <w:numPr>
          <w:ilvl w:val="2"/>
          <w:numId w:val="33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2a. Không có vị trí: Hiển thị thông báo "Không có dữ liệu vị trí tuyển dụng".</w:t>
      </w:r>
    </w:p>
    <w:p w14:paraId="00000103">
      <w:pPr>
        <w:numPr>
          <w:ilvl w:val="0"/>
          <w:numId w:val="35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UC022 - Cập nhật vị trí tuyển dụng</w:t>
      </w:r>
    </w:p>
    <w:p w14:paraId="00000104">
      <w:pPr>
        <w:numPr>
          <w:ilvl w:val="1"/>
          <w:numId w:val="3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Cập nhật thông tin của một vị trí tuyển dụng hiện có.</w:t>
      </w:r>
    </w:p>
    <w:p w14:paraId="00000105">
      <w:pPr>
        <w:numPr>
          <w:ilvl w:val="1"/>
          <w:numId w:val="3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106">
      <w:pPr>
        <w:numPr>
          <w:ilvl w:val="1"/>
          <w:numId w:val="3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nhập, vị trí tuyển dụng tồn tại.</w:t>
      </w:r>
    </w:p>
    <w:p w14:paraId="00000107">
      <w:pPr>
        <w:numPr>
          <w:ilvl w:val="1"/>
          <w:numId w:val="3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Thông tin vị trí tuyển dụng được cập nhật.</w:t>
      </w:r>
    </w:p>
    <w:p w14:paraId="00000108">
      <w:pPr>
        <w:numPr>
          <w:ilvl w:val="1"/>
          <w:numId w:val="3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109">
      <w:pPr>
        <w:numPr>
          <w:ilvl w:val="2"/>
          <w:numId w:val="3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"Cập nhật vị trí tuyển dụng" từ menu.</w:t>
      </w:r>
    </w:p>
    <w:p w14:paraId="0000010A">
      <w:pPr>
        <w:numPr>
          <w:ilvl w:val="2"/>
          <w:numId w:val="3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Chọn vị trí cần sửa.</w:t>
      </w:r>
    </w:p>
    <w:p w14:paraId="0000010B">
      <w:pPr>
        <w:numPr>
          <w:ilvl w:val="2"/>
          <w:numId w:val="3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Nhập thông tin mới (tên, mô tả, công nghệ).</w:t>
      </w:r>
    </w:p>
    <w:p w14:paraId="0000010C">
      <w:pPr>
        <w:numPr>
          <w:ilvl w:val="2"/>
          <w:numId w:val="3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kiểm tra tính hợp lệ của thông tin.</w:t>
      </w:r>
    </w:p>
    <w:p w14:paraId="0000010D">
      <w:pPr>
        <w:numPr>
          <w:ilvl w:val="2"/>
          <w:numId w:val="3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Lưu thông tin mới vào cơ sở dữ liệu.</w:t>
      </w:r>
    </w:p>
    <w:p w14:paraId="0000010E">
      <w:pPr>
        <w:numPr>
          <w:ilvl w:val="2"/>
          <w:numId w:val="3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thông báo "Cập nhật vị trí tuyển dụng thành công".</w:t>
      </w:r>
    </w:p>
    <w:p w14:paraId="0000010F">
      <w:pPr>
        <w:numPr>
          <w:ilvl w:val="1"/>
          <w:numId w:val="3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110">
      <w:pPr>
        <w:numPr>
          <w:ilvl w:val="2"/>
          <w:numId w:val="35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2a. Vị trí không tồn tại: Hiển thị lỗi "Không tìm thấy vị trí để sửa".</w:t>
      </w:r>
    </w:p>
    <w:p w14:paraId="00000111">
      <w:pPr>
        <w:numPr>
          <w:ilvl w:val="2"/>
          <w:numId w:val="35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4a. Thông tin không hợp lệ: Hiển thị lỗi và yêu cầu nhập lại.</w:t>
      </w:r>
    </w:p>
    <w:p w14:paraId="00000112">
      <w:pPr>
        <w:numPr>
          <w:ilvl w:val="0"/>
          <w:numId w:val="37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UC023 - Xem danh sách đơn ứng tuyển</w:t>
      </w:r>
    </w:p>
    <w:p w14:paraId="00000113">
      <w:pPr>
        <w:numPr>
          <w:ilvl w:val="1"/>
          <w:numId w:val="3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Hiển thị danh sách các đơn ứng tuyển chưa bị hủy.</w:t>
      </w:r>
    </w:p>
    <w:p w14:paraId="00000114">
      <w:pPr>
        <w:numPr>
          <w:ilvl w:val="1"/>
          <w:numId w:val="3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115">
      <w:pPr>
        <w:numPr>
          <w:ilvl w:val="1"/>
          <w:numId w:val="3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nhập.</w:t>
      </w:r>
    </w:p>
    <w:p w14:paraId="00000116">
      <w:pPr>
        <w:numPr>
          <w:ilvl w:val="1"/>
          <w:numId w:val="3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Danh sách đơn ứng tuyển được hiển thị.</w:t>
      </w:r>
    </w:p>
    <w:p w14:paraId="00000117">
      <w:pPr>
        <w:numPr>
          <w:ilvl w:val="1"/>
          <w:numId w:val="3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118">
      <w:pPr>
        <w:numPr>
          <w:ilvl w:val="2"/>
          <w:numId w:val="3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"Danh sách đơn ứng tuyển" từ menu.</w:t>
      </w:r>
    </w:p>
    <w:p w14:paraId="00000119">
      <w:pPr>
        <w:numPr>
          <w:ilvl w:val="2"/>
          <w:numId w:val="3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truy vấn danh sách đơn (loại bỏ đơn có destroyAt khác null).</w:t>
      </w:r>
    </w:p>
    <w:p w14:paraId="0000011A">
      <w:pPr>
        <w:numPr>
          <w:ilvl w:val="2"/>
          <w:numId w:val="3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danh sách đơn ứng tuyển.</w:t>
      </w:r>
    </w:p>
    <w:p w14:paraId="0000011B">
      <w:pPr>
        <w:numPr>
          <w:ilvl w:val="1"/>
          <w:numId w:val="3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11C">
      <w:pPr>
        <w:numPr>
          <w:ilvl w:val="2"/>
          <w:numId w:val="37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2a. Không có đơn: Hiển thị thông báo "Không có dữ liệu đơn ứng tuyển".</w:t>
      </w:r>
    </w:p>
    <w:p w14:paraId="0000011D">
      <w:pPr>
        <w:numPr>
          <w:ilvl w:val="0"/>
          <w:numId w:val="39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UC024 - Lọc đơn ứng tuyển</w:t>
      </w:r>
    </w:p>
    <w:p w14:paraId="0000011E">
      <w:pPr>
        <w:numPr>
          <w:ilvl w:val="1"/>
          <w:numId w:val="3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Lọc danh sách đơn ứng tuyển theo tiến độ (progress) hoặc kết quả (result).</w:t>
      </w:r>
    </w:p>
    <w:p w14:paraId="0000011F">
      <w:pPr>
        <w:numPr>
          <w:ilvl w:val="1"/>
          <w:numId w:val="3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120">
      <w:pPr>
        <w:numPr>
          <w:ilvl w:val="1"/>
          <w:numId w:val="3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nhập.</w:t>
      </w:r>
    </w:p>
    <w:p w14:paraId="00000121">
      <w:pPr>
        <w:numPr>
          <w:ilvl w:val="1"/>
          <w:numId w:val="3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Danh sách đơn ứng tuyển phù hợp được hiển thị.</w:t>
      </w:r>
    </w:p>
    <w:p w14:paraId="00000122">
      <w:pPr>
        <w:numPr>
          <w:ilvl w:val="1"/>
          <w:numId w:val="3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123">
      <w:pPr>
        <w:numPr>
          <w:ilvl w:val="2"/>
          <w:numId w:val="4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"Lọc đơn ứng tuyển" từ menu.</w:t>
      </w:r>
    </w:p>
    <w:p w14:paraId="00000124">
      <w:pPr>
        <w:numPr>
          <w:ilvl w:val="2"/>
          <w:numId w:val="4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Chọn tiêu chí lọc (progress: pending/handling/interviewing/done, hoặc result: đậu/rớt).</w:t>
      </w:r>
    </w:p>
    <w:p w14:paraId="00000125">
      <w:pPr>
        <w:numPr>
          <w:ilvl w:val="2"/>
          <w:numId w:val="4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truy vấn và hiển thị danh sách đơn phù hợp.</w:t>
      </w:r>
    </w:p>
    <w:p w14:paraId="00000126">
      <w:pPr>
        <w:numPr>
          <w:ilvl w:val="1"/>
          <w:numId w:val="3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127">
      <w:pPr>
        <w:numPr>
          <w:ilvl w:val="2"/>
          <w:numId w:val="39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3a. Không có kết quả: Hiển thị thông báo "Không tìm thấy đơn ứng tuyển".</w:t>
      </w:r>
    </w:p>
    <w:p w14:paraId="00000128">
      <w:pPr>
        <w:numPr>
          <w:ilvl w:val="0"/>
          <w:numId w:val="41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UC025 - Hủy đơn ứng tuyển</w:t>
      </w:r>
    </w:p>
    <w:p w14:paraId="00000129">
      <w:pPr>
        <w:numPr>
          <w:ilvl w:val="1"/>
          <w:numId w:val="4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Hủy một đơn ứng tuyển và ghi lại lý do.</w:t>
      </w:r>
    </w:p>
    <w:p w14:paraId="0000012A">
      <w:pPr>
        <w:numPr>
          <w:ilvl w:val="1"/>
          <w:numId w:val="4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12B">
      <w:pPr>
        <w:numPr>
          <w:ilvl w:val="1"/>
          <w:numId w:val="4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nhập, đơn ứng tuyển tồn tại và chưa bị hủy.</w:t>
      </w:r>
    </w:p>
    <w:p w14:paraId="0000012C">
      <w:pPr>
        <w:numPr>
          <w:ilvl w:val="1"/>
          <w:numId w:val="4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Đơn được đánh dấu là hủy với ngày và lý do.</w:t>
      </w:r>
    </w:p>
    <w:p w14:paraId="0000012D">
      <w:pPr>
        <w:numPr>
          <w:ilvl w:val="1"/>
          <w:numId w:val="4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12E">
      <w:pPr>
        <w:numPr>
          <w:ilvl w:val="2"/>
          <w:numId w:val="4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"Hủy đơn ứng tuyển" từ menu.</w:t>
      </w:r>
    </w:p>
    <w:p w14:paraId="0000012F">
      <w:pPr>
        <w:numPr>
          <w:ilvl w:val="2"/>
          <w:numId w:val="4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Chọn đơn cần hủy.</w:t>
      </w:r>
    </w:p>
    <w:p w14:paraId="00000130">
      <w:pPr>
        <w:numPr>
          <w:ilvl w:val="2"/>
          <w:numId w:val="4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Nhập lý do hủy.</w:t>
      </w:r>
    </w:p>
    <w:p w14:paraId="00000131">
      <w:pPr>
        <w:numPr>
          <w:ilvl w:val="2"/>
          <w:numId w:val="4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cập nhật destroyAt (ngày hủy) và destroyReason (lý do).</w:t>
      </w:r>
    </w:p>
    <w:p w14:paraId="00000132">
      <w:pPr>
        <w:numPr>
          <w:ilvl w:val="2"/>
          <w:numId w:val="4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thông báo "Hủy đơn ứng tuyển thành công".</w:t>
      </w:r>
    </w:p>
    <w:p w14:paraId="00000133">
      <w:pPr>
        <w:numPr>
          <w:ilvl w:val="1"/>
          <w:numId w:val="4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134">
      <w:pPr>
        <w:numPr>
          <w:ilvl w:val="2"/>
          <w:numId w:val="41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2a. Đơn không tồn tại hoặc đã bị hủy: Hiển thị lỗi "Không tìm thấy đơn để hủy".</w:t>
      </w:r>
    </w:p>
    <w:p w14:paraId="00000135">
      <w:pPr>
        <w:numPr>
          <w:ilvl w:val="0"/>
          <w:numId w:val="43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UC026 - Xem chi tiết đơn ứng tuyển</w:t>
      </w:r>
    </w:p>
    <w:p w14:paraId="00000136">
      <w:pPr>
        <w:numPr>
          <w:ilvl w:val="1"/>
          <w:numId w:val="4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Xem thông tin chi tiết của một đơn ứng tuyển và cập nhật trạng thái nếu cần.</w:t>
      </w:r>
    </w:p>
    <w:p w14:paraId="00000137">
      <w:pPr>
        <w:numPr>
          <w:ilvl w:val="1"/>
          <w:numId w:val="4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138">
      <w:pPr>
        <w:numPr>
          <w:ilvl w:val="1"/>
          <w:numId w:val="4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nhập, đơn ứng tuyển tồn tại.</w:t>
      </w:r>
    </w:p>
    <w:p w14:paraId="00000139">
      <w:pPr>
        <w:numPr>
          <w:ilvl w:val="1"/>
          <w:numId w:val="4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Thông tin đơn được hiển thị, trạng thái có thể được cập nhật.</w:t>
      </w:r>
    </w:p>
    <w:p w14:paraId="0000013A">
      <w:pPr>
        <w:numPr>
          <w:ilvl w:val="1"/>
          <w:numId w:val="4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13B">
      <w:pPr>
        <w:numPr>
          <w:ilvl w:val="2"/>
          <w:numId w:val="44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"Xem chi tiết đơn ứng tuyển" từ menu.</w:t>
      </w:r>
    </w:p>
    <w:p w14:paraId="0000013C">
      <w:pPr>
        <w:numPr>
          <w:ilvl w:val="2"/>
          <w:numId w:val="44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Chọn đơn cần xem.</w:t>
      </w:r>
    </w:p>
    <w:p w14:paraId="0000013D">
      <w:pPr>
        <w:numPr>
          <w:ilvl w:val="2"/>
          <w:numId w:val="44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hiển thị thông tin chi tiết đơn.</w:t>
      </w:r>
    </w:p>
    <w:p w14:paraId="0000013E">
      <w:pPr>
        <w:numPr>
          <w:ilvl w:val="2"/>
          <w:numId w:val="44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Nếu đơn ở trạng thái pending, cập nhật progress thành handling.</w:t>
      </w:r>
    </w:p>
    <w:p w14:paraId="0000013F">
      <w:pPr>
        <w:numPr>
          <w:ilvl w:val="1"/>
          <w:numId w:val="4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140">
      <w:pPr>
        <w:numPr>
          <w:ilvl w:val="2"/>
          <w:numId w:val="43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2a. Đơn không tồn tại: Hiển thị lỗi "Không tìm thấy đơn ứng tuyển".</w:t>
      </w:r>
    </w:p>
    <w:p w14:paraId="00000141">
      <w:pPr>
        <w:numPr>
          <w:ilvl w:val="0"/>
          <w:numId w:val="45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UC027 - Chuyển đơn sang trạng thái phỏng vấn</w:t>
      </w:r>
    </w:p>
    <w:p w14:paraId="00000142">
      <w:pPr>
        <w:numPr>
          <w:ilvl w:val="1"/>
          <w:numId w:val="4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Cập nhật đơn ứng tuyển sang trạng thái interviewing với thông tin phỏng vấn.</w:t>
      </w:r>
    </w:p>
    <w:p w14:paraId="00000143">
      <w:pPr>
        <w:numPr>
          <w:ilvl w:val="1"/>
          <w:numId w:val="4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144">
      <w:pPr>
        <w:numPr>
          <w:ilvl w:val="1"/>
          <w:numId w:val="4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nhập, đơn ứng tuyển tồn tại và ở trạng thái handling.</w:t>
      </w:r>
    </w:p>
    <w:p w14:paraId="00000145">
      <w:pPr>
        <w:numPr>
          <w:ilvl w:val="1"/>
          <w:numId w:val="4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Đơn được cập nhật với thông tin phỏng vấn.</w:t>
      </w:r>
    </w:p>
    <w:p w14:paraId="00000146">
      <w:pPr>
        <w:numPr>
          <w:ilvl w:val="1"/>
          <w:numId w:val="4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147">
      <w:pPr>
        <w:numPr>
          <w:ilvl w:val="2"/>
          <w:numId w:val="4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"Chuyển sang phỏng vấn" từ menu.</w:t>
      </w:r>
    </w:p>
    <w:p w14:paraId="00000148">
      <w:pPr>
        <w:numPr>
          <w:ilvl w:val="2"/>
          <w:numId w:val="4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Chọn đơn cần cập nhật.</w:t>
      </w:r>
    </w:p>
    <w:p w14:paraId="00000149">
      <w:pPr>
        <w:numPr>
          <w:ilvl w:val="2"/>
          <w:numId w:val="4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Nhập thông tin: interviewRequestDate, interviewLink, interviewTime.</w:t>
      </w:r>
    </w:p>
    <w:p w14:paraId="0000014A">
      <w:pPr>
        <w:numPr>
          <w:ilvl w:val="2"/>
          <w:numId w:val="4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cập nhật progress thành interviewing và lưu thông tin.</w:t>
      </w:r>
    </w:p>
    <w:p w14:paraId="0000014B">
      <w:pPr>
        <w:numPr>
          <w:ilvl w:val="2"/>
          <w:numId w:val="4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thông báo "Cập nhật trạng thái phỏng vấn thành công".</w:t>
      </w:r>
    </w:p>
    <w:p w14:paraId="0000014C">
      <w:pPr>
        <w:numPr>
          <w:ilvl w:val="1"/>
          <w:numId w:val="4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14D">
      <w:pPr>
        <w:numPr>
          <w:ilvl w:val="2"/>
          <w:numId w:val="45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2a. Đơn không tồn tại hoặc không ở trạng thái handling: Hiển thị lỗi "Không thể cập nhật trạng thái".</w:t>
      </w:r>
    </w:p>
    <w:p w14:paraId="0000014E">
      <w:pPr>
        <w:numPr>
          <w:ilvl w:val="0"/>
          <w:numId w:val="47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UC028 - Cập nhật kết quả đơn ứng tuyển</w:t>
      </w:r>
    </w:p>
    <w:p w14:paraId="0000014F">
      <w:pPr>
        <w:numPr>
          <w:ilvl w:val="1"/>
          <w:numId w:val="4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Cập nhật kết quả phỏng vấn cho một đơn ứng tuyển.</w:t>
      </w:r>
    </w:p>
    <w:p w14:paraId="00000150">
      <w:pPr>
        <w:numPr>
          <w:ilvl w:val="1"/>
          <w:numId w:val="4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Admin.</w:t>
      </w:r>
    </w:p>
    <w:p w14:paraId="00000151">
      <w:pPr>
        <w:numPr>
          <w:ilvl w:val="1"/>
          <w:numId w:val="4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Admin đã đăng nhập, đơn ứng tuyển tồn tại và ở trạng thái interviewing.</w:t>
      </w:r>
    </w:p>
    <w:p w14:paraId="00000152">
      <w:pPr>
        <w:numPr>
          <w:ilvl w:val="1"/>
          <w:numId w:val="4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Kết quả đơn được cập nhật, trạng thái thành done.</w:t>
      </w:r>
    </w:p>
    <w:p w14:paraId="00000153">
      <w:pPr>
        <w:numPr>
          <w:ilvl w:val="1"/>
          <w:numId w:val="4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154">
      <w:pPr>
        <w:numPr>
          <w:ilvl w:val="2"/>
          <w:numId w:val="4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Admin chọn chức năng "Cập nhật kết quả đơn" từ menu.</w:t>
      </w:r>
    </w:p>
    <w:p w14:paraId="00000155">
      <w:pPr>
        <w:numPr>
          <w:ilvl w:val="2"/>
          <w:numId w:val="4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Chọn đơn cần cập nhật.</w:t>
      </w:r>
    </w:p>
    <w:p w14:paraId="00000156">
      <w:pPr>
        <w:numPr>
          <w:ilvl w:val="2"/>
          <w:numId w:val="4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Nhập thông tin: interviewResult (đậu/rớt), interviewResultNote (ghi chú).</w:t>
      </w:r>
    </w:p>
    <w:p w14:paraId="00000157">
      <w:pPr>
        <w:numPr>
          <w:ilvl w:val="2"/>
          <w:numId w:val="4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cập nhật progress thành done và lưu thông tin.</w:t>
      </w:r>
    </w:p>
    <w:p w14:paraId="00000158">
      <w:pPr>
        <w:numPr>
          <w:ilvl w:val="2"/>
          <w:numId w:val="4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thông báo "Cập nhật kết quả thành công".</w:t>
      </w:r>
    </w:p>
    <w:p w14:paraId="00000159">
      <w:pPr>
        <w:numPr>
          <w:ilvl w:val="1"/>
          <w:numId w:val="4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15A">
      <w:pPr>
        <w:numPr>
          <w:ilvl w:val="2"/>
          <w:numId w:val="47"/>
        </w:numPr>
        <w:ind w:left="2203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2a. Đơn không tồn tại hoặc không ở trạng thái interviewing: Hiển thị lỗi "Không thể cập nhật kết quả".</w:t>
      </w:r>
    </w:p>
    <w:p w14:paraId="0000015B">
      <w:p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Nhóm: Ứng viên - Profile</w:t>
      </w:r>
    </w:p>
    <w:p w14:paraId="0000015C">
      <w:pPr>
        <w:numPr>
          <w:ilvl w:val="0"/>
          <w:numId w:val="49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UC029 - Thay đổi thông tin cá nhân</w:t>
      </w:r>
    </w:p>
    <w:p w14:paraId="0000015D">
      <w:pPr>
        <w:numPr>
          <w:ilvl w:val="1"/>
          <w:numId w:val="4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Cho phép ứng viên cập nhật thông tin cá nhân.</w:t>
      </w:r>
    </w:p>
    <w:p w14:paraId="0000015E">
      <w:pPr>
        <w:numPr>
          <w:ilvl w:val="1"/>
          <w:numId w:val="4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Ứng viên.</w:t>
      </w:r>
    </w:p>
    <w:p w14:paraId="0000015F">
      <w:pPr>
        <w:numPr>
          <w:ilvl w:val="1"/>
          <w:numId w:val="4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Ứng viên đã đăng nhập.</w:t>
      </w:r>
    </w:p>
    <w:p w14:paraId="00000160">
      <w:pPr>
        <w:numPr>
          <w:ilvl w:val="1"/>
          <w:numId w:val="4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Thông tin cá nhân được cập nhật.</w:t>
      </w:r>
    </w:p>
    <w:p w14:paraId="00000161">
      <w:pPr>
        <w:numPr>
          <w:ilvl w:val="1"/>
          <w:numId w:val="4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162">
      <w:pPr>
        <w:numPr>
          <w:ilvl w:val="2"/>
          <w:numId w:val="5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Ứng viên chọn chức năng "Cập nhật thông tin cá nhân" từ menu.</w:t>
      </w:r>
    </w:p>
    <w:p w14:paraId="00000163">
      <w:pPr>
        <w:numPr>
          <w:ilvl w:val="2"/>
          <w:numId w:val="5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Nhập thông tin mới (tên, kinh nghiệm, tuổi, giới tính, công nghệ).</w:t>
      </w:r>
    </w:p>
    <w:p w14:paraId="00000164">
      <w:pPr>
        <w:numPr>
          <w:ilvl w:val="2"/>
          <w:numId w:val="5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kiểm tra tính hợp lệ của thông tin.</w:t>
      </w:r>
    </w:p>
    <w:p w14:paraId="00000165">
      <w:pPr>
        <w:numPr>
          <w:ilvl w:val="2"/>
          <w:numId w:val="5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Lưu thông tin mới vào cơ sở dữ liệu.</w:t>
      </w:r>
    </w:p>
    <w:p w14:paraId="00000166">
      <w:pPr>
        <w:numPr>
          <w:ilvl w:val="2"/>
          <w:numId w:val="5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thông báo "Cập nhật thông tin thành công".</w:t>
      </w:r>
    </w:p>
    <w:p w14:paraId="00000167">
      <w:pPr>
        <w:numPr>
          <w:ilvl w:val="1"/>
          <w:numId w:val="4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168">
      <w:pPr>
        <w:numPr>
          <w:ilvl w:val="2"/>
          <w:numId w:val="49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3a. Thông tin không hợp lệ: Hiển thị lỗi và yêu cầu nhập lại.</w:t>
      </w:r>
    </w:p>
    <w:p w14:paraId="00000169">
      <w:pPr>
        <w:numPr>
          <w:ilvl w:val="0"/>
          <w:numId w:val="51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UC030 - Đổi mật khẩu</w:t>
      </w:r>
    </w:p>
    <w:p w14:paraId="0000016A">
      <w:pPr>
        <w:numPr>
          <w:ilvl w:val="1"/>
          <w:numId w:val="5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Cho phép ứng viên thay đổi mật khẩu tài khoản.</w:t>
      </w:r>
    </w:p>
    <w:p w14:paraId="0000016B">
      <w:pPr>
        <w:numPr>
          <w:ilvl w:val="1"/>
          <w:numId w:val="5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Ứng viên.</w:t>
      </w:r>
    </w:p>
    <w:p w14:paraId="0000016C">
      <w:pPr>
        <w:numPr>
          <w:ilvl w:val="1"/>
          <w:numId w:val="5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Ứng viên đã đăng nhập.</w:t>
      </w:r>
    </w:p>
    <w:p w14:paraId="0000016D">
      <w:pPr>
        <w:numPr>
          <w:ilvl w:val="1"/>
          <w:numId w:val="5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Mật khẩu mới được lưu.</w:t>
      </w:r>
    </w:p>
    <w:p w14:paraId="0000016E">
      <w:pPr>
        <w:numPr>
          <w:ilvl w:val="1"/>
          <w:numId w:val="5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16F">
      <w:pPr>
        <w:numPr>
          <w:ilvl w:val="2"/>
          <w:numId w:val="5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Ứng viên chọn chức năng "Đổi mật khẩu" từ menu.</w:t>
      </w:r>
    </w:p>
    <w:p w14:paraId="00000170">
      <w:pPr>
        <w:numPr>
          <w:ilvl w:val="2"/>
          <w:numId w:val="5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Nhập mật khẩu hiện tại và mật khẩu mới.</w:t>
      </w:r>
    </w:p>
    <w:p w14:paraId="00000171">
      <w:pPr>
        <w:numPr>
          <w:ilvl w:val="2"/>
          <w:numId w:val="5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kiểm tra mật khẩu hiện tại.</w:t>
      </w:r>
    </w:p>
    <w:p w14:paraId="00000172">
      <w:pPr>
        <w:numPr>
          <w:ilvl w:val="2"/>
          <w:numId w:val="5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Lưu mật khẩu mới vào cơ sở dữ liệu.</w:t>
      </w:r>
    </w:p>
    <w:p w14:paraId="00000173">
      <w:pPr>
        <w:numPr>
          <w:ilvl w:val="2"/>
          <w:numId w:val="52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thông báo "Đổi mật khẩu thành công".</w:t>
      </w:r>
    </w:p>
    <w:p w14:paraId="00000174">
      <w:pPr>
        <w:numPr>
          <w:ilvl w:val="1"/>
          <w:numId w:val="51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175">
      <w:pPr>
        <w:numPr>
          <w:ilvl w:val="2"/>
          <w:numId w:val="51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3a. Mật khẩu hiện tại sai: Hiển thị lỗi "Mật khẩu hiện tại không đúng" và yêu cầu nhập lại.</w:t>
      </w:r>
    </w:p>
    <w:p w14:paraId="00000176">
      <w:pPr>
        <w:numPr>
          <w:ilvl w:val="2"/>
          <w:numId w:val="51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3b. Mật khẩu mới không hợp lệ: Hiển thị lỗi và yêu cầu nhập lại.</w:t>
      </w:r>
    </w:p>
    <w:p w14:paraId="00000177">
      <w:pPr>
        <w:numPr>
          <w:ilvl w:val="0"/>
          <w:numId w:val="53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UC031 - Xem danh sách đơn ứng tuyển của ứng viên</w:t>
      </w:r>
    </w:p>
    <w:p w14:paraId="00000178">
      <w:pPr>
        <w:numPr>
          <w:ilvl w:val="1"/>
          <w:numId w:val="5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Hiển thị danh sách các đơn ứng tuyển mà ứng viên đã nộp.</w:t>
      </w:r>
    </w:p>
    <w:p w14:paraId="00000179">
      <w:pPr>
        <w:numPr>
          <w:ilvl w:val="1"/>
          <w:numId w:val="5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Ứng viên.</w:t>
      </w:r>
    </w:p>
    <w:p w14:paraId="0000017A">
      <w:pPr>
        <w:numPr>
          <w:ilvl w:val="1"/>
          <w:numId w:val="5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Ứng viên đã đăng nhập.</w:t>
      </w:r>
    </w:p>
    <w:p w14:paraId="0000017B">
      <w:pPr>
        <w:numPr>
          <w:ilvl w:val="1"/>
          <w:numId w:val="5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Danh sách đơn ứng tuyển được hiển thị.</w:t>
      </w:r>
    </w:p>
    <w:p w14:paraId="0000017C">
      <w:pPr>
        <w:numPr>
          <w:ilvl w:val="1"/>
          <w:numId w:val="5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17D">
      <w:pPr>
        <w:numPr>
          <w:ilvl w:val="2"/>
          <w:numId w:val="54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Ứng viên chọn chức năng "Xem đơn ứng tuyển" từ menu.</w:t>
      </w:r>
    </w:p>
    <w:p w14:paraId="0000017E">
      <w:pPr>
        <w:numPr>
          <w:ilvl w:val="2"/>
          <w:numId w:val="54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truy vấn danh sách đơn của ứng viên.</w:t>
      </w:r>
    </w:p>
    <w:p w14:paraId="0000017F">
      <w:pPr>
        <w:numPr>
          <w:ilvl w:val="2"/>
          <w:numId w:val="54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danh sách đơn.</w:t>
      </w:r>
    </w:p>
    <w:p w14:paraId="00000180">
      <w:pPr>
        <w:numPr>
          <w:ilvl w:val="1"/>
          <w:numId w:val="53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181">
      <w:pPr>
        <w:numPr>
          <w:ilvl w:val="2"/>
          <w:numId w:val="53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2a. Không có đơn: Hiển thị thông báo "Bạn chưa nộp đơn ứng tuyển nào".</w:t>
      </w:r>
    </w:p>
    <w:p w14:paraId="00000182">
      <w:pPr>
        <w:numPr>
          <w:ilvl w:val="0"/>
          <w:numId w:val="55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UC032 - Xem chi tiết đơn ứng tuyển của ứng viên</w:t>
      </w:r>
    </w:p>
    <w:p w14:paraId="00000183">
      <w:pPr>
        <w:numPr>
          <w:ilvl w:val="1"/>
          <w:numId w:val="5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Xem thông tin chi tiết một đơn ứng tuyển và xác nhận phỏng vấn nếu cần.</w:t>
      </w:r>
    </w:p>
    <w:p w14:paraId="00000184">
      <w:pPr>
        <w:numPr>
          <w:ilvl w:val="1"/>
          <w:numId w:val="5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Ứng viên.</w:t>
      </w:r>
    </w:p>
    <w:p w14:paraId="00000185">
      <w:pPr>
        <w:numPr>
          <w:ilvl w:val="1"/>
          <w:numId w:val="5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Ứng viên đã đăng nhập, đơn ứng tuyển tồn tại.</w:t>
      </w:r>
    </w:p>
    <w:p w14:paraId="00000186">
      <w:pPr>
        <w:numPr>
          <w:ilvl w:val="1"/>
          <w:numId w:val="5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Thông tin đơn được hiển thị, có thể xác nhận phỏng vấn.</w:t>
      </w:r>
    </w:p>
    <w:p w14:paraId="00000187">
      <w:pPr>
        <w:numPr>
          <w:ilvl w:val="1"/>
          <w:numId w:val="5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188">
      <w:pPr>
        <w:numPr>
          <w:ilvl w:val="2"/>
          <w:numId w:val="5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Ứng viên chọn chức năng "Xem chi tiết đơn ứng tuyển" từ menu.</w:t>
      </w:r>
    </w:p>
    <w:p w14:paraId="00000189">
      <w:pPr>
        <w:numPr>
          <w:ilvl w:val="2"/>
          <w:numId w:val="5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Chọn đơn cần xem.</w:t>
      </w:r>
    </w:p>
    <w:p w14:paraId="0000018A">
      <w:pPr>
        <w:numPr>
          <w:ilvl w:val="2"/>
          <w:numId w:val="5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hiển thị thông tin chi tiết đơn.</w:t>
      </w:r>
    </w:p>
    <w:p w14:paraId="0000018B">
      <w:pPr>
        <w:numPr>
          <w:ilvl w:val="2"/>
          <w:numId w:val="5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Nếu đơn ở trạng thái interviewing và interviewRequestDate khác null, hiển thị tùy chọn xác nhận tham gia phỏng vấn.</w:t>
      </w:r>
    </w:p>
    <w:p w14:paraId="0000018C">
      <w:pPr>
        <w:numPr>
          <w:ilvl w:val="2"/>
          <w:numId w:val="56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Nếu ứng viên chọn xác nhận, lưu trạng thái xác nhận.</w:t>
      </w:r>
    </w:p>
    <w:p w14:paraId="0000018D">
      <w:pPr>
        <w:numPr>
          <w:ilvl w:val="1"/>
          <w:numId w:val="55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18E">
      <w:pPr>
        <w:numPr>
          <w:ilvl w:val="2"/>
          <w:numId w:val="55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2a. Đơn không tồn tại: Hiển thị lỗi "Không tìm thấy đơn ứng tuyển".</w:t>
      </w:r>
    </w:p>
    <w:p w14:paraId="0000018F">
      <w:p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Nhóm: Ứng viên - Vị trí ứng tuyển</w:t>
      </w:r>
    </w:p>
    <w:p w14:paraId="00000190">
      <w:pPr>
        <w:numPr>
          <w:ilvl w:val="0"/>
          <w:numId w:val="57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UC033 - Xem danh sách vị trí tuyển dụng đang hoạt động</w:t>
      </w:r>
    </w:p>
    <w:p w14:paraId="00000191">
      <w:pPr>
        <w:numPr>
          <w:ilvl w:val="1"/>
          <w:numId w:val="5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Hiển thị danh sách các vị trí tuyển dụng mà ứng viên có thể nộp đơn.</w:t>
      </w:r>
    </w:p>
    <w:p w14:paraId="00000192">
      <w:pPr>
        <w:numPr>
          <w:ilvl w:val="1"/>
          <w:numId w:val="5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Ứng viên.</w:t>
      </w:r>
    </w:p>
    <w:p w14:paraId="00000193">
      <w:pPr>
        <w:numPr>
          <w:ilvl w:val="1"/>
          <w:numId w:val="5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Ứng viên đã đăng nhập.</w:t>
      </w:r>
    </w:p>
    <w:p w14:paraId="00000194">
      <w:pPr>
        <w:numPr>
          <w:ilvl w:val="1"/>
          <w:numId w:val="5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Danh sách vị trí được hiển thị.</w:t>
      </w:r>
    </w:p>
    <w:p w14:paraId="00000195">
      <w:pPr>
        <w:numPr>
          <w:ilvl w:val="1"/>
          <w:numId w:val="5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196">
      <w:pPr>
        <w:numPr>
          <w:ilvl w:val="2"/>
          <w:numId w:val="5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Ứng viên chọn chức năng "Xem vị trí tuyển dụng" từ menu.</w:t>
      </w:r>
    </w:p>
    <w:p w14:paraId="00000197">
      <w:pPr>
        <w:numPr>
          <w:ilvl w:val="2"/>
          <w:numId w:val="5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truy vấn danh sách vị trí (loại bỏ vị trí có tên kết thúc bằng "_deleted").</w:t>
      </w:r>
    </w:p>
    <w:p w14:paraId="00000198">
      <w:pPr>
        <w:numPr>
          <w:ilvl w:val="2"/>
          <w:numId w:val="58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danh sách vị trí.</w:t>
      </w:r>
    </w:p>
    <w:p w14:paraId="00000199">
      <w:pPr>
        <w:numPr>
          <w:ilvl w:val="1"/>
          <w:numId w:val="57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19A">
      <w:pPr>
        <w:numPr>
          <w:ilvl w:val="2"/>
          <w:numId w:val="57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2a. Không có vị trí: Hiển thị thông báo "Không có vị trí tuyển dụng nào".</w:t>
      </w:r>
    </w:p>
    <w:p w14:paraId="0000019B">
      <w:pPr>
        <w:numPr>
          <w:ilvl w:val="0"/>
          <w:numId w:val="59"/>
        </w:numPr>
        <w:ind w:left="72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UC034 - Xem chi tiết và nộp đơn ứng tuyển</w:t>
      </w:r>
    </w:p>
    <w:p w14:paraId="0000019C">
      <w:pPr>
        <w:numPr>
          <w:ilvl w:val="1"/>
          <w:numId w:val="5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Mô tả: Xem thông tin chi tiết một vị trí tuyển dụng và nộp đơn nếu muốn.</w:t>
      </w:r>
    </w:p>
    <w:p w14:paraId="0000019D">
      <w:pPr>
        <w:numPr>
          <w:ilvl w:val="1"/>
          <w:numId w:val="5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Tác nhân: Ứng viên.</w:t>
      </w:r>
    </w:p>
    <w:p w14:paraId="0000019E">
      <w:pPr>
        <w:numPr>
          <w:ilvl w:val="1"/>
          <w:numId w:val="5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Tiền điều kiện: Ứng viên đã đăng nhập, vị trí tuyển dụng tồn tại.</w:t>
      </w:r>
    </w:p>
    <w:p w14:paraId="0000019F">
      <w:pPr>
        <w:numPr>
          <w:ilvl w:val="1"/>
          <w:numId w:val="5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Hậu điều kiện: Đơn ứng tuyển được tạo nếu ứng viên nộp đơn.</w:t>
      </w:r>
    </w:p>
    <w:p w14:paraId="000001A0">
      <w:pPr>
        <w:numPr>
          <w:ilvl w:val="1"/>
          <w:numId w:val="5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chính:</w:t>
      </w:r>
    </w:p>
    <w:p w14:paraId="000001A1">
      <w:pPr>
        <w:numPr>
          <w:ilvl w:val="2"/>
          <w:numId w:val="6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Ứng viên chọn chức năng "Xem chi tiết vị trí" từ menu.</w:t>
      </w:r>
    </w:p>
    <w:p w14:paraId="000001A2">
      <w:pPr>
        <w:numPr>
          <w:ilvl w:val="2"/>
          <w:numId w:val="6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Chọn vị trí cần xem.</w:t>
      </w:r>
    </w:p>
    <w:p w14:paraId="000001A3">
      <w:pPr>
        <w:numPr>
          <w:ilvl w:val="2"/>
          <w:numId w:val="6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hiển thị thông tin chi tiết vị trí.</w:t>
      </w:r>
    </w:p>
    <w:p w14:paraId="000001A4">
      <w:pPr>
        <w:numPr>
          <w:ilvl w:val="2"/>
          <w:numId w:val="6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Ứng viên chọn tùy chọn "Nộp đơn".</w:t>
      </w:r>
    </w:p>
    <w:p w14:paraId="000001A5">
      <w:pPr>
        <w:numPr>
          <w:ilvl w:val="2"/>
          <w:numId w:val="6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Nhập link CV (cvUrl).</w:t>
      </w:r>
    </w:p>
    <w:p w14:paraId="000001A6">
      <w:pPr>
        <w:numPr>
          <w:ilvl w:val="2"/>
          <w:numId w:val="6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Hệ thống lưu đơn ứng tuyển vào cơ sở dữ liệu.</w:t>
      </w:r>
    </w:p>
    <w:p w14:paraId="000001A7">
      <w:pPr>
        <w:numPr>
          <w:ilvl w:val="2"/>
          <w:numId w:val="60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Hiển thị thông báo "Nộp đơn thành công".</w:t>
      </w:r>
    </w:p>
    <w:p w14:paraId="000001A8">
      <w:pPr>
        <w:numPr>
          <w:ilvl w:val="1"/>
          <w:numId w:val="59"/>
        </w:numPr>
        <w:ind w:left="144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Luồng phụ:</w:t>
      </w:r>
    </w:p>
    <w:p w14:paraId="000001A9">
      <w:pPr>
        <w:numPr>
          <w:ilvl w:val="2"/>
          <w:numId w:val="59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2a. Vị trí không tồn tại: Hiển thị lỗi "Không tìm thấy vị trí".</w:t>
      </w:r>
    </w:p>
    <w:p w14:paraId="000001AA">
      <w:pPr>
        <w:numPr>
          <w:ilvl w:val="2"/>
          <w:numId w:val="59"/>
        </w:numPr>
        <w:ind w:left="2160" w:hanging="36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5a. Link CV không hợp lệ: Hiển thị lỗi và yêu cầu nhập lại.</w:t>
      </w:r>
    </w:p>
    <w:p w14:paraId="000001AB">
      <w:pPr>
        <w:rPr>
          <w:rFonts w:hint="default" w:ascii="Times New Roman" w:hAnsi="Times New Roman" w:cs="Times New Roman"/>
          <w:b/>
        </w:rPr>
      </w:pPr>
    </w:p>
    <w:p w14:paraId="000001AC">
      <w:pPr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rtl w:val="0"/>
        </w:rPr>
        <w:t>USECASE DIAGRAM</w:t>
      </w:r>
    </w:p>
    <w:p w14:paraId="000001AD">
      <w:pPr>
        <w:rPr>
          <w:rFonts w:hint="default" w:ascii="Times New Roman" w:hAnsi="Times New Roman" w:cs="Times New Roman"/>
          <w:b/>
        </w:rPr>
      </w:pPr>
    </w:p>
    <w:p w14:paraId="000001B1">
      <w:pPr>
        <w:rPr>
          <w:rFonts w:hint="default" w:ascii="Times New Roman" w:hAnsi="Times New Roman" w:cs="Times New Roman"/>
          <w:b/>
          <w:lang w:val="en-US"/>
        </w:rPr>
      </w:pPr>
      <w:r>
        <w:rPr>
          <w:rFonts w:hint="default" w:ascii="Times New Roman" w:hAnsi="Times New Roman" w:cs="Times New Roman"/>
          <w:b/>
          <w:lang w:val="en-US"/>
        </w:rPr>
        <w:drawing>
          <wp:inline distT="0" distB="0" distL="114300" distR="114300">
            <wp:extent cx="4648835" cy="8853805"/>
            <wp:effectExtent l="0" t="0" r="14605" b="635"/>
            <wp:docPr id="2" name="Picture 2" descr="use_case_diagram.drawio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se_case_diagram.drawio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885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1B2">
      <w:pPr>
        <w:ind w:left="720" w:firstLine="0"/>
        <w:rPr>
          <w:rFonts w:hint="default" w:ascii="Times New Roman" w:hAnsi="Times New Roman" w:cs="Times New Roman"/>
          <w:b/>
        </w:rPr>
      </w:pPr>
    </w:p>
    <w:p w14:paraId="000001B3">
      <w:pPr>
        <w:ind w:left="720" w:firstLine="0"/>
        <w:rPr>
          <w:rFonts w:hint="default" w:ascii="Times New Roman" w:hAnsi="Times New Roman" w:cs="Times New Roman"/>
          <w:b/>
        </w:rPr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845B5372"/>
    <w:multiLevelType w:val="multilevel"/>
    <w:tmpl w:val="845B5372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8461FADE"/>
    <w:multiLevelType w:val="multilevel"/>
    <w:tmpl w:val="8461FADE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8CAEB125"/>
    <w:multiLevelType w:val="multilevel"/>
    <w:tmpl w:val="8CAEB125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91995D4F"/>
    <w:multiLevelType w:val="multilevel"/>
    <w:tmpl w:val="91995D4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9288B902"/>
    <w:multiLevelType w:val="multilevel"/>
    <w:tmpl w:val="9288B902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9C8AC8EF"/>
    <w:multiLevelType w:val="multilevel"/>
    <w:tmpl w:val="9C8AC8EF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8">
    <w:nsid w:val="B0F1ACD9"/>
    <w:multiLevelType w:val="multilevel"/>
    <w:tmpl w:val="B0F1ACD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9">
    <w:nsid w:val="B53F3350"/>
    <w:multiLevelType w:val="multilevel"/>
    <w:tmpl w:val="B53F335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0">
    <w:nsid w:val="B5E306ED"/>
    <w:multiLevelType w:val="multilevel"/>
    <w:tmpl w:val="B5E306ED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1">
    <w:nsid w:val="B8CEF35B"/>
    <w:multiLevelType w:val="multilevel"/>
    <w:tmpl w:val="B8CEF35B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2">
    <w:nsid w:val="BB64CFA9"/>
    <w:multiLevelType w:val="multilevel"/>
    <w:tmpl w:val="BB64CFA9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3">
    <w:nsid w:val="BE923771"/>
    <w:multiLevelType w:val="multilevel"/>
    <w:tmpl w:val="BE923771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4">
    <w:nsid w:val="BF205925"/>
    <w:multiLevelType w:val="multilevel"/>
    <w:tmpl w:val="BF205925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5">
    <w:nsid w:val="C8879AEF"/>
    <w:multiLevelType w:val="multilevel"/>
    <w:tmpl w:val="C8879AEF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6">
    <w:nsid w:val="CF092B84"/>
    <w:multiLevelType w:val="multilevel"/>
    <w:tmpl w:val="CF092B84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7">
    <w:nsid w:val="D7D140E4"/>
    <w:multiLevelType w:val="multilevel"/>
    <w:tmpl w:val="D7D140E4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8">
    <w:nsid w:val="D7F9FE59"/>
    <w:multiLevelType w:val="multilevel"/>
    <w:tmpl w:val="D7F9FE5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19">
    <w:nsid w:val="DCBA6B53"/>
    <w:multiLevelType w:val="multilevel"/>
    <w:tmpl w:val="DCBA6B53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0">
    <w:nsid w:val="E093A4B0"/>
    <w:multiLevelType w:val="multilevel"/>
    <w:tmpl w:val="E093A4B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1">
    <w:nsid w:val="F0E89278"/>
    <w:multiLevelType w:val="multilevel"/>
    <w:tmpl w:val="F0E8927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2">
    <w:nsid w:val="F4B5D9F5"/>
    <w:multiLevelType w:val="multilevel"/>
    <w:tmpl w:val="F4B5D9F5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3">
    <w:nsid w:val="F7735DC9"/>
    <w:multiLevelType w:val="multilevel"/>
    <w:tmpl w:val="F7735DC9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5">
    <w:nsid w:val="0248C179"/>
    <w:multiLevelType w:val="multilevel"/>
    <w:tmpl w:val="0248C179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6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7">
    <w:nsid w:val="0709FD3E"/>
    <w:multiLevelType w:val="multilevel"/>
    <w:tmpl w:val="0709FD3E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8">
    <w:nsid w:val="0CEF100B"/>
    <w:multiLevelType w:val="multilevel"/>
    <w:tmpl w:val="0CEF100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9">
    <w:nsid w:val="0E640482"/>
    <w:multiLevelType w:val="multilevel"/>
    <w:tmpl w:val="0E64048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30">
    <w:nsid w:val="1ACDE60F"/>
    <w:multiLevelType w:val="multilevel"/>
    <w:tmpl w:val="1ACDE60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31">
    <w:nsid w:val="1C257C7B"/>
    <w:multiLevelType w:val="multilevel"/>
    <w:tmpl w:val="1C257C7B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32">
    <w:nsid w:val="23E97754"/>
    <w:multiLevelType w:val="multilevel"/>
    <w:tmpl w:val="23E97754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33">
    <w:nsid w:val="243FCF68"/>
    <w:multiLevelType w:val="multilevel"/>
    <w:tmpl w:val="243FCF68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34">
    <w:nsid w:val="2470EC97"/>
    <w:multiLevelType w:val="multilevel"/>
    <w:tmpl w:val="2470EC9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35">
    <w:nsid w:val="25B654F3"/>
    <w:multiLevelType w:val="multilevel"/>
    <w:tmpl w:val="25B654F3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36">
    <w:nsid w:val="2A8F537B"/>
    <w:multiLevelType w:val="multilevel"/>
    <w:tmpl w:val="2A8F537B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37">
    <w:nsid w:val="30FC5B15"/>
    <w:multiLevelType w:val="multilevel"/>
    <w:tmpl w:val="30FC5B15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38">
    <w:nsid w:val="322D85CA"/>
    <w:multiLevelType w:val="multilevel"/>
    <w:tmpl w:val="322D85CA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39">
    <w:nsid w:val="32A7AF2D"/>
    <w:multiLevelType w:val="multilevel"/>
    <w:tmpl w:val="32A7AF2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40">
    <w:nsid w:val="39A0D9AC"/>
    <w:multiLevelType w:val="multilevel"/>
    <w:tmpl w:val="39A0D9A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41">
    <w:nsid w:val="46A08BB8"/>
    <w:multiLevelType w:val="multilevel"/>
    <w:tmpl w:val="46A08BB8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42">
    <w:nsid w:val="4C1BAE26"/>
    <w:multiLevelType w:val="multilevel"/>
    <w:tmpl w:val="4C1BAE2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43">
    <w:nsid w:val="4C3D7A74"/>
    <w:multiLevelType w:val="multilevel"/>
    <w:tmpl w:val="4C3D7A7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44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45">
    <w:nsid w:val="4D94DA66"/>
    <w:multiLevelType w:val="multilevel"/>
    <w:tmpl w:val="4D94DA6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46">
    <w:nsid w:val="58765686"/>
    <w:multiLevelType w:val="multilevel"/>
    <w:tmpl w:val="5876568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47">
    <w:nsid w:val="59ADCABA"/>
    <w:multiLevelType w:val="multilevel"/>
    <w:tmpl w:val="59ADCABA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48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49">
    <w:nsid w:val="5E29AB5A"/>
    <w:multiLevelType w:val="multilevel"/>
    <w:tmpl w:val="5E29AB5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50">
    <w:nsid w:val="5FFFB1A7"/>
    <w:multiLevelType w:val="multilevel"/>
    <w:tmpl w:val="5FFFB1A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51">
    <w:nsid w:val="60382F6E"/>
    <w:multiLevelType w:val="multilevel"/>
    <w:tmpl w:val="60382F6E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52">
    <w:nsid w:val="629F7852"/>
    <w:multiLevelType w:val="multilevel"/>
    <w:tmpl w:val="629F785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53">
    <w:nsid w:val="65CD0074"/>
    <w:multiLevelType w:val="multilevel"/>
    <w:tmpl w:val="65CD007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54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55">
    <w:nsid w:val="74C28B35"/>
    <w:multiLevelType w:val="multilevel"/>
    <w:tmpl w:val="74C28B35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56">
    <w:nsid w:val="77ECEA79"/>
    <w:multiLevelType w:val="multilevel"/>
    <w:tmpl w:val="77ECEA7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57">
    <w:nsid w:val="79AA4FA4"/>
    <w:multiLevelType w:val="multilevel"/>
    <w:tmpl w:val="79AA4FA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58">
    <w:nsid w:val="7C246926"/>
    <w:multiLevelType w:val="multilevel"/>
    <w:tmpl w:val="7C246926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59">
    <w:nsid w:val="7DEC2089"/>
    <w:multiLevelType w:val="multilevel"/>
    <w:tmpl w:val="7DEC2089"/>
    <w:lvl w:ilvl="0" w:tentative="0">
      <w:start w:val="0"/>
      <w:numFmt w:val="decimal"/>
      <w:lvlText w:val="%1."/>
      <w:lvlJc w:val="left"/>
      <w:pPr>
        <w:ind w:left="720" w:hanging="360"/>
      </w:p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203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4"/>
  </w:num>
  <w:num w:numId="2">
    <w:abstractNumId w:val="16"/>
  </w:num>
  <w:num w:numId="3">
    <w:abstractNumId w:val="47"/>
  </w:num>
  <w:num w:numId="4">
    <w:abstractNumId w:val="14"/>
  </w:num>
  <w:num w:numId="5">
    <w:abstractNumId w:val="10"/>
  </w:num>
  <w:num w:numId="6">
    <w:abstractNumId w:val="26"/>
  </w:num>
  <w:num w:numId="7">
    <w:abstractNumId w:val="35"/>
  </w:num>
  <w:num w:numId="8">
    <w:abstractNumId w:val="54"/>
  </w:num>
  <w:num w:numId="9">
    <w:abstractNumId w:val="25"/>
  </w:num>
  <w:num w:numId="10">
    <w:abstractNumId w:val="5"/>
  </w:num>
  <w:num w:numId="11">
    <w:abstractNumId w:val="36"/>
  </w:num>
  <w:num w:numId="12">
    <w:abstractNumId w:val="48"/>
  </w:num>
  <w:num w:numId="13">
    <w:abstractNumId w:val="15"/>
  </w:num>
  <w:num w:numId="14">
    <w:abstractNumId w:val="44"/>
  </w:num>
  <w:num w:numId="15">
    <w:abstractNumId w:val="22"/>
  </w:num>
  <w:num w:numId="16">
    <w:abstractNumId w:val="34"/>
  </w:num>
  <w:num w:numId="17">
    <w:abstractNumId w:val="19"/>
  </w:num>
  <w:num w:numId="18">
    <w:abstractNumId w:val="18"/>
  </w:num>
  <w:num w:numId="19">
    <w:abstractNumId w:val="7"/>
  </w:num>
  <w:num w:numId="20">
    <w:abstractNumId w:val="42"/>
  </w:num>
  <w:num w:numId="21">
    <w:abstractNumId w:val="51"/>
  </w:num>
  <w:num w:numId="22">
    <w:abstractNumId w:val="29"/>
  </w:num>
  <w:num w:numId="23">
    <w:abstractNumId w:val="41"/>
  </w:num>
  <w:num w:numId="24">
    <w:abstractNumId w:val="8"/>
  </w:num>
  <w:num w:numId="25">
    <w:abstractNumId w:val="58"/>
  </w:num>
  <w:num w:numId="26">
    <w:abstractNumId w:val="56"/>
  </w:num>
  <w:num w:numId="27">
    <w:abstractNumId w:val="13"/>
  </w:num>
  <w:num w:numId="28">
    <w:abstractNumId w:val="52"/>
  </w:num>
  <w:num w:numId="29">
    <w:abstractNumId w:val="6"/>
  </w:num>
  <w:num w:numId="30">
    <w:abstractNumId w:val="40"/>
  </w:num>
  <w:num w:numId="31">
    <w:abstractNumId w:val="2"/>
  </w:num>
  <w:num w:numId="32">
    <w:abstractNumId w:val="46"/>
  </w:num>
  <w:num w:numId="33">
    <w:abstractNumId w:val="59"/>
  </w:num>
  <w:num w:numId="34">
    <w:abstractNumId w:val="0"/>
  </w:num>
  <w:num w:numId="35">
    <w:abstractNumId w:val="33"/>
  </w:num>
  <w:num w:numId="36">
    <w:abstractNumId w:val="45"/>
  </w:num>
  <w:num w:numId="37">
    <w:abstractNumId w:val="23"/>
  </w:num>
  <w:num w:numId="38">
    <w:abstractNumId w:val="20"/>
  </w:num>
  <w:num w:numId="39">
    <w:abstractNumId w:val="37"/>
  </w:num>
  <w:num w:numId="40">
    <w:abstractNumId w:val="57"/>
  </w:num>
  <w:num w:numId="41">
    <w:abstractNumId w:val="12"/>
  </w:num>
  <w:num w:numId="42">
    <w:abstractNumId w:val="4"/>
  </w:num>
  <w:num w:numId="43">
    <w:abstractNumId w:val="11"/>
  </w:num>
  <w:num w:numId="44">
    <w:abstractNumId w:val="49"/>
  </w:num>
  <w:num w:numId="45">
    <w:abstractNumId w:val="1"/>
  </w:num>
  <w:num w:numId="46">
    <w:abstractNumId w:val="30"/>
  </w:num>
  <w:num w:numId="47">
    <w:abstractNumId w:val="3"/>
  </w:num>
  <w:num w:numId="48">
    <w:abstractNumId w:val="50"/>
  </w:num>
  <w:num w:numId="49">
    <w:abstractNumId w:val="55"/>
  </w:num>
  <w:num w:numId="50">
    <w:abstractNumId w:val="43"/>
  </w:num>
  <w:num w:numId="51">
    <w:abstractNumId w:val="38"/>
  </w:num>
  <w:num w:numId="52">
    <w:abstractNumId w:val="53"/>
  </w:num>
  <w:num w:numId="53">
    <w:abstractNumId w:val="27"/>
  </w:num>
  <w:num w:numId="54">
    <w:abstractNumId w:val="28"/>
  </w:num>
  <w:num w:numId="55">
    <w:abstractNumId w:val="17"/>
  </w:num>
  <w:num w:numId="56">
    <w:abstractNumId w:val="39"/>
  </w:num>
  <w:num w:numId="57">
    <w:abstractNumId w:val="31"/>
  </w:num>
  <w:num w:numId="58">
    <w:abstractNumId w:val="21"/>
  </w:num>
  <w:num w:numId="59">
    <w:abstractNumId w:val="32"/>
  </w:num>
  <w:num w:numId="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94A29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ptos" w:hAnsi="Aptos" w:eastAsia="Aptos" w:cs="Aptos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Aptos" w:hAnsi="Aptos" w:eastAsia="Aptos" w:cs="Aptos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60" w:after="80"/>
    </w:pPr>
    <w:rPr>
      <w:rFonts w:ascii="Play" w:hAnsi="Play" w:eastAsia="Play" w:cs="Play"/>
      <w:color w:val="0F4761"/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60" w:after="80"/>
    </w:pPr>
    <w:rPr>
      <w:rFonts w:ascii="Play" w:hAnsi="Play" w:eastAsia="Play" w:cs="Play"/>
      <w:color w:val="0F4761"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160" w:after="80"/>
    </w:pPr>
    <w:rPr>
      <w:color w:val="0F4761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80" w:after="40"/>
    </w:pPr>
    <w:rPr>
      <w:i/>
      <w:color w:val="0F4761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80" w:after="40"/>
    </w:pPr>
    <w:rPr>
      <w:color w:val="0F4761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40" w:after="0"/>
    </w:pPr>
    <w:rPr>
      <w:i/>
      <w:color w:val="595959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rPr>
      <w:color w:val="595959"/>
      <w:sz w:val="28"/>
      <w:szCs w:val="28"/>
    </w:rPr>
  </w:style>
  <w:style w:type="paragraph" w:styleId="11">
    <w:name w:val="Title"/>
    <w:basedOn w:val="1"/>
    <w:next w:val="1"/>
    <w:qFormat/>
    <w:uiPriority w:val="0"/>
    <w:pPr>
      <w:spacing w:after="80" w:line="240" w:lineRule="auto"/>
    </w:pPr>
    <w:rPr>
      <w:rFonts w:ascii="Play" w:hAnsi="Play" w:eastAsia="Play" w:cs="Play"/>
      <w:sz w:val="56"/>
      <w:szCs w:val="56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17</Pages>
  <TotalTime>3</TotalTime>
  <ScaleCrop>false</ScaleCrop>
  <LinksUpToDate>false</LinksUpToDate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2025-04-14T17:41:43Z</dcterms:created>
  <dc:creator>nambu</dc:creator>
  <cp:lastModifiedBy>Thành Nam Nguyễn</cp:lastModifiedBy>
  <dcterms:modified xsi:type="dcterms:W3CDTF">2025-04-14T17:45:01Z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475CCAB04CB040A0862B4760EA255A68_12</vt:lpwstr>
  </property>
</Properties>
</file>